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BBD5E" w14:textId="77777777" w:rsidR="00316381" w:rsidRPr="009D63E8" w:rsidRDefault="00000000">
      <w:pPr>
        <w:pStyle w:val="Title"/>
        <w:rPr>
          <w:rFonts w:asciiTheme="majorBidi" w:hAnsiTheme="majorBidi"/>
          <w:sz w:val="44"/>
          <w:szCs w:val="44"/>
        </w:rPr>
      </w:pPr>
      <w:r w:rsidRPr="009D63E8">
        <w:rPr>
          <w:rFonts w:asciiTheme="majorBidi" w:hAnsiTheme="majorBidi"/>
          <w:sz w:val="44"/>
          <w:szCs w:val="44"/>
        </w:rPr>
        <w:t>การจำแนกประเภทวิดีโอ TikTok และการปรับค่าพารามิเตอร์ด้วย GridSearchCV</w:t>
      </w:r>
    </w:p>
    <w:p w14:paraId="4A8C667C" w14:textId="77777777" w:rsidR="00316381" w:rsidRPr="009D63E8" w:rsidRDefault="00000000">
      <w:pPr>
        <w:pStyle w:val="Heading1"/>
        <w:rPr>
          <w:rFonts w:asciiTheme="majorBidi" w:hAnsiTheme="majorBidi"/>
          <w:sz w:val="44"/>
          <w:szCs w:val="44"/>
        </w:rPr>
      </w:pPr>
      <w:r w:rsidRPr="009D63E8">
        <w:rPr>
          <w:rFonts w:asciiTheme="majorBidi" w:hAnsiTheme="majorBidi"/>
          <w:sz w:val="44"/>
          <w:szCs w:val="44"/>
        </w:rPr>
        <w:t>วัตถุประสงค์</w:t>
      </w:r>
    </w:p>
    <w:p w14:paraId="07448AC0" w14:textId="5DDB3B0D" w:rsidR="00316381" w:rsidRPr="009D63E8" w:rsidRDefault="00000000">
      <w:pPr>
        <w:rPr>
          <w:rFonts w:asciiTheme="majorBidi" w:hAnsiTheme="majorBidi" w:cstheme="majorBidi"/>
          <w:sz w:val="44"/>
          <w:szCs w:val="44"/>
        </w:rPr>
      </w:pPr>
      <w:proofErr w:type="spellStart"/>
      <w:r w:rsidRPr="009D63E8">
        <w:rPr>
          <w:rFonts w:asciiTheme="majorBidi" w:hAnsiTheme="majorBidi" w:cstheme="majorBidi"/>
          <w:sz w:val="44"/>
          <w:szCs w:val="44"/>
        </w:rPr>
        <w:t>เข้าใจและนำการประเมินผลโมเดลและการปรับค่าพารามิเตอร์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 xml:space="preserve"> (Hyperparameter Tuning) 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สำรวจกรณีศึกษา</w:t>
      </w:r>
      <w:proofErr w:type="spellEnd"/>
      <w:r w:rsidR="009D63E8">
        <w:rPr>
          <w:rFonts w:asciiTheme="majorBidi" w:hAnsiTheme="majorBidi" w:cstheme="majorBidi" w:hint="cs"/>
          <w:sz w:val="44"/>
          <w:szCs w:val="44"/>
          <w:cs/>
          <w:lang w:bidi="th-TH"/>
        </w:rPr>
        <w:t>ข้อมูลจาก</w:t>
      </w:r>
      <w:r w:rsidRPr="009D63E8">
        <w:rPr>
          <w:rFonts w:asciiTheme="majorBidi" w:hAnsiTheme="majorBidi" w:cstheme="majorBidi"/>
          <w:sz w:val="44"/>
          <w:szCs w:val="44"/>
        </w:rPr>
        <w:t xml:space="preserve"> TikTok 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เป้าหมายของโปรเจกต์นี้คือการจำแนกประเภทวิดีโอ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 xml:space="preserve"> TikTok 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โดยใช้โมเดลการเรียนรู้ของเครื่อง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 xml:space="preserve"> (Random Forest) 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และปรับปรุงประสิทธิภาพของโมเดลผ่านการปรับค่าพารามิเตอร์ด้วย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GridSearchCV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>.</w:t>
      </w:r>
    </w:p>
    <w:p w14:paraId="6B8BAA36" w14:textId="77777777" w:rsidR="00316381" w:rsidRPr="009D63E8" w:rsidRDefault="00000000">
      <w:pPr>
        <w:pStyle w:val="Heading1"/>
        <w:rPr>
          <w:rFonts w:asciiTheme="majorBidi" w:hAnsiTheme="majorBidi"/>
          <w:sz w:val="44"/>
          <w:szCs w:val="44"/>
        </w:rPr>
      </w:pPr>
      <w:r w:rsidRPr="009D63E8">
        <w:rPr>
          <w:rFonts w:asciiTheme="majorBidi" w:hAnsiTheme="majorBidi"/>
          <w:sz w:val="44"/>
          <w:szCs w:val="44"/>
        </w:rPr>
        <w:t>1. ปัญหา, สมมติฐานการฟิตโมเดล, และสรุปข้อมูล</w:t>
      </w:r>
    </w:p>
    <w:p w14:paraId="680DB7E0" w14:textId="77777777" w:rsidR="00316381" w:rsidRPr="009D63E8" w:rsidRDefault="00000000">
      <w:pPr>
        <w:pStyle w:val="Heading2"/>
        <w:rPr>
          <w:rFonts w:asciiTheme="majorBidi" w:hAnsiTheme="majorBidi"/>
          <w:sz w:val="44"/>
          <w:szCs w:val="44"/>
        </w:rPr>
      </w:pPr>
      <w:r w:rsidRPr="009D63E8">
        <w:rPr>
          <w:rFonts w:asciiTheme="majorBidi" w:hAnsiTheme="majorBidi"/>
          <w:sz w:val="44"/>
          <w:szCs w:val="44"/>
        </w:rPr>
        <w:t>ปัญหา</w:t>
      </w:r>
    </w:p>
    <w:p w14:paraId="7153F9B1" w14:textId="3660481C" w:rsidR="00316381" w:rsidRPr="009D63E8" w:rsidRDefault="00000000">
      <w:pPr>
        <w:rPr>
          <w:rFonts w:asciiTheme="majorBidi" w:hAnsiTheme="majorBidi" w:cstheme="majorBidi"/>
          <w:sz w:val="44"/>
          <w:szCs w:val="44"/>
        </w:rPr>
      </w:pPr>
      <w:proofErr w:type="spellStart"/>
      <w:r w:rsidRPr="009D63E8">
        <w:rPr>
          <w:rFonts w:asciiTheme="majorBidi" w:hAnsiTheme="majorBidi" w:cstheme="majorBidi"/>
          <w:sz w:val="44"/>
          <w:szCs w:val="44"/>
        </w:rPr>
        <w:t>การจำแนกประเภทวิดีโอ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 xml:space="preserve"> TikTok 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ตามคุณลักษณะต่าง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 xml:space="preserve"> ๆ เช่น จำนวนการดาวน์โหลด, จำนวนไลค์, จำนวนความคิดเห็น, และจำนวนการแชร์ โดยมีเป้าหมายในการทำนายสถานะการอ้างสิทธิ์ (claim status) ของวิดีโอว่าจะเป็น 'claim' หรือ 'opinion' </w:t>
      </w:r>
    </w:p>
    <w:p w14:paraId="3D9EFC07" w14:textId="77777777" w:rsidR="00316381" w:rsidRPr="009D63E8" w:rsidRDefault="00000000">
      <w:pPr>
        <w:pStyle w:val="Heading2"/>
        <w:rPr>
          <w:rFonts w:asciiTheme="majorBidi" w:hAnsiTheme="majorBidi"/>
          <w:sz w:val="44"/>
          <w:szCs w:val="44"/>
        </w:rPr>
      </w:pPr>
      <w:r w:rsidRPr="009D63E8">
        <w:rPr>
          <w:rFonts w:asciiTheme="majorBidi" w:hAnsiTheme="majorBidi"/>
          <w:sz w:val="44"/>
          <w:szCs w:val="44"/>
        </w:rPr>
        <w:lastRenderedPageBreak/>
        <w:t>สมมติฐานการฟิตโมเดล</w:t>
      </w:r>
    </w:p>
    <w:p w14:paraId="173774C8" w14:textId="1A2C5509" w:rsidR="00316381" w:rsidRPr="009D63E8" w:rsidRDefault="00000000">
      <w:pPr>
        <w:rPr>
          <w:rFonts w:asciiTheme="majorBidi" w:hAnsiTheme="majorBidi" w:cstheme="majorBidi"/>
          <w:sz w:val="44"/>
          <w:szCs w:val="44"/>
        </w:rPr>
      </w:pPr>
      <w:r w:rsidRPr="009D63E8">
        <w:rPr>
          <w:rFonts w:asciiTheme="majorBidi" w:hAnsiTheme="majorBidi" w:cstheme="majorBidi"/>
          <w:sz w:val="44"/>
          <w:szCs w:val="44"/>
        </w:rPr>
        <w:t>สมมติฐานที่ทำขึ้นเมื่อฟิตโมเดลรวมถึง:</w:t>
      </w:r>
      <w:r w:rsidRPr="009D63E8">
        <w:rPr>
          <w:rFonts w:asciiTheme="majorBidi" w:hAnsiTheme="majorBidi" w:cstheme="majorBidi"/>
          <w:sz w:val="44"/>
          <w:szCs w:val="44"/>
        </w:rPr>
        <w:br/>
      </w:r>
      <w:proofErr w:type="gramStart"/>
      <w:r w:rsidRPr="009D63E8">
        <w:rPr>
          <w:rFonts w:asciiTheme="majorBidi" w:hAnsiTheme="majorBidi" w:cstheme="majorBidi"/>
          <w:sz w:val="44"/>
          <w:szCs w:val="44"/>
        </w:rPr>
        <w:t>1.ฟีเจอร์ที่เลือกสำหรับการฝึกโมเดลมีความเกี่ยวข้องและมีความสัมพันธ์กับตัวแปรเป้าหมาย</w:t>
      </w:r>
      <w:proofErr w:type="gramEnd"/>
      <w:r w:rsidRPr="009D63E8">
        <w:rPr>
          <w:rFonts w:asciiTheme="majorBidi" w:hAnsiTheme="majorBidi" w:cstheme="majorBidi"/>
          <w:sz w:val="44"/>
          <w:szCs w:val="44"/>
        </w:rPr>
        <w:t xml:space="preserve"> (claim status).</w:t>
      </w:r>
      <w:r w:rsidRPr="009D63E8">
        <w:rPr>
          <w:rFonts w:asciiTheme="majorBidi" w:hAnsiTheme="majorBidi" w:cstheme="majorBidi"/>
          <w:sz w:val="44"/>
          <w:szCs w:val="44"/>
        </w:rPr>
        <w:br/>
        <w:t>2. ข้อมูลที่ใช้เป็นตัวแทนของกลุ่มประชากรของวิดีโอ TikTok โดยรวม.</w:t>
      </w:r>
      <w:r w:rsidRPr="009D63E8">
        <w:rPr>
          <w:rFonts w:asciiTheme="majorBidi" w:hAnsiTheme="majorBidi" w:cstheme="majorBidi"/>
          <w:sz w:val="44"/>
          <w:szCs w:val="44"/>
        </w:rPr>
        <w:br/>
        <w:t>3. โมเดล Random Forest เหมาะสมสำหรับการจัดการงานการจำแนกประเภทนี้ และการปรับค่าพารามิเตอร์จะช่วยในการเพิ่มประสิทธิภาพของโมเดล.</w:t>
      </w:r>
    </w:p>
    <w:p w14:paraId="75209BC5" w14:textId="77777777" w:rsidR="009D63E8" w:rsidRDefault="009D63E8">
      <w:pPr>
        <w:pStyle w:val="Heading2"/>
        <w:rPr>
          <w:rFonts w:asciiTheme="majorBidi" w:hAnsiTheme="majorBidi"/>
          <w:sz w:val="44"/>
          <w:szCs w:val="44"/>
          <w:lang w:bidi="th-TH"/>
        </w:rPr>
      </w:pPr>
    </w:p>
    <w:p w14:paraId="4587E723" w14:textId="26BB2900" w:rsidR="00316381" w:rsidRPr="009D63E8" w:rsidRDefault="00000000">
      <w:pPr>
        <w:pStyle w:val="Heading2"/>
        <w:rPr>
          <w:rFonts w:asciiTheme="majorBidi" w:hAnsiTheme="majorBidi"/>
          <w:sz w:val="44"/>
          <w:szCs w:val="44"/>
        </w:rPr>
      </w:pPr>
      <w:proofErr w:type="spellStart"/>
      <w:r w:rsidRPr="009D63E8">
        <w:rPr>
          <w:rFonts w:asciiTheme="majorBidi" w:hAnsiTheme="majorBidi"/>
          <w:sz w:val="44"/>
          <w:szCs w:val="44"/>
        </w:rPr>
        <w:t>สรุปข้อมูล</w:t>
      </w:r>
      <w:proofErr w:type="spellEnd"/>
    </w:p>
    <w:p w14:paraId="3FE42000" w14:textId="77777777" w:rsidR="009D63E8" w:rsidRDefault="00000000">
      <w:pPr>
        <w:rPr>
          <w:rFonts w:asciiTheme="majorBidi" w:hAnsiTheme="majorBidi" w:cstheme="majorBidi"/>
          <w:sz w:val="44"/>
          <w:szCs w:val="44"/>
        </w:rPr>
      </w:pPr>
      <w:r w:rsidRPr="009D63E8">
        <w:rPr>
          <w:rFonts w:asciiTheme="majorBidi" w:hAnsiTheme="majorBidi" w:cstheme="majorBidi"/>
          <w:sz w:val="44"/>
          <w:szCs w:val="44"/>
        </w:rPr>
        <w:t>ชุดข้อมูลประกอบด้วยคุณลักษณะต่าง ๆ ที่เกี่ยวข้องกับวิดีโอ TikTok เช่น:</w:t>
      </w:r>
      <w:r w:rsidRPr="009D63E8">
        <w:rPr>
          <w:rFonts w:asciiTheme="majorBidi" w:hAnsiTheme="majorBidi" w:cstheme="majorBidi"/>
          <w:sz w:val="44"/>
          <w:szCs w:val="44"/>
        </w:rPr>
        <w:br/>
        <w:t>1. video_download_count</w:t>
      </w:r>
      <w:r w:rsidRPr="009D63E8">
        <w:rPr>
          <w:rFonts w:asciiTheme="majorBidi" w:hAnsiTheme="majorBidi" w:cstheme="majorBidi"/>
          <w:sz w:val="44"/>
          <w:szCs w:val="44"/>
        </w:rPr>
        <w:br/>
        <w:t>2. video_like_count</w:t>
      </w:r>
      <w:r w:rsidRPr="009D63E8">
        <w:rPr>
          <w:rFonts w:asciiTheme="majorBidi" w:hAnsiTheme="majorBidi" w:cstheme="majorBidi"/>
          <w:sz w:val="44"/>
          <w:szCs w:val="44"/>
        </w:rPr>
        <w:br/>
        <w:t>3. video_comment_count</w:t>
      </w:r>
      <w:r w:rsidRPr="009D63E8">
        <w:rPr>
          <w:rFonts w:asciiTheme="majorBidi" w:hAnsiTheme="majorBidi" w:cstheme="majorBidi"/>
          <w:sz w:val="44"/>
          <w:szCs w:val="44"/>
        </w:rPr>
        <w:br/>
        <w:t>4. video_share_count</w:t>
      </w:r>
      <w:r w:rsidRPr="009D63E8">
        <w:rPr>
          <w:rFonts w:asciiTheme="majorBidi" w:hAnsiTheme="majorBidi" w:cstheme="majorBidi"/>
          <w:sz w:val="44"/>
          <w:szCs w:val="44"/>
        </w:rPr>
        <w:br/>
        <w:t>5. video_transcription_text_length</w:t>
      </w:r>
      <w:r w:rsidRPr="009D63E8">
        <w:rPr>
          <w:rFonts w:asciiTheme="majorBidi" w:hAnsiTheme="majorBidi" w:cstheme="majorBidi"/>
          <w:sz w:val="44"/>
          <w:szCs w:val="44"/>
        </w:rPr>
        <w:br/>
        <w:t xml:space="preserve">6. 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claim_status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 xml:space="preserve"> (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ตัวแปรเป้าหมาย</w:t>
      </w:r>
      <w:proofErr w:type="spellEnd"/>
      <w:r w:rsidR="009D63E8">
        <w:rPr>
          <w:rFonts w:asciiTheme="majorBidi" w:hAnsiTheme="majorBidi" w:cstheme="majorBidi"/>
          <w:sz w:val="44"/>
          <w:szCs w:val="44"/>
        </w:rPr>
        <w:t>[</w:t>
      </w:r>
      <w:r w:rsidR="009D63E8">
        <w:rPr>
          <w:rFonts w:asciiTheme="majorBidi" w:hAnsiTheme="majorBidi" w:cstheme="majorBidi"/>
          <w:sz w:val="44"/>
          <w:szCs w:val="44"/>
          <w:lang w:bidi="th-TH"/>
        </w:rPr>
        <w:t>Y</w:t>
      </w:r>
      <w:r w:rsidR="009D63E8">
        <w:rPr>
          <w:rFonts w:asciiTheme="majorBidi" w:hAnsiTheme="majorBidi" w:cstheme="majorBidi"/>
          <w:sz w:val="44"/>
          <w:szCs w:val="44"/>
        </w:rPr>
        <w:t>]</w:t>
      </w:r>
      <w:r w:rsidRPr="009D63E8">
        <w:rPr>
          <w:rFonts w:asciiTheme="majorBidi" w:hAnsiTheme="majorBidi" w:cstheme="majorBidi"/>
          <w:sz w:val="44"/>
          <w:szCs w:val="44"/>
        </w:rPr>
        <w:t>)</w:t>
      </w:r>
      <w:r w:rsidRPr="009D63E8">
        <w:rPr>
          <w:rFonts w:asciiTheme="majorBidi" w:hAnsiTheme="majorBidi" w:cstheme="majorBidi"/>
          <w:sz w:val="44"/>
          <w:szCs w:val="44"/>
        </w:rPr>
        <w:br/>
      </w:r>
    </w:p>
    <w:p w14:paraId="63EF0E00" w14:textId="77777777" w:rsidR="00316381" w:rsidRPr="009D63E8" w:rsidRDefault="00000000">
      <w:pPr>
        <w:pStyle w:val="Heading1"/>
        <w:rPr>
          <w:rFonts w:asciiTheme="majorBidi" w:hAnsiTheme="majorBidi"/>
          <w:sz w:val="44"/>
          <w:szCs w:val="44"/>
        </w:rPr>
      </w:pPr>
      <w:r w:rsidRPr="009D63E8">
        <w:rPr>
          <w:rFonts w:asciiTheme="majorBidi" w:hAnsiTheme="majorBidi"/>
          <w:sz w:val="44"/>
          <w:szCs w:val="44"/>
        </w:rPr>
        <w:lastRenderedPageBreak/>
        <w:t>2. วิธีการเตรียมข้อมูล (Preprocessing Approach)</w:t>
      </w:r>
    </w:p>
    <w:p w14:paraId="6897DEC7" w14:textId="754B4C53" w:rsidR="00C76BE8" w:rsidRDefault="00000000">
      <w:pPr>
        <w:rPr>
          <w:rFonts w:asciiTheme="majorBidi" w:hAnsiTheme="majorBidi" w:cstheme="majorBidi"/>
          <w:sz w:val="44"/>
          <w:szCs w:val="44"/>
          <w:lang w:bidi="th-TH"/>
        </w:rPr>
      </w:pPr>
      <w:proofErr w:type="spellStart"/>
      <w:r w:rsidRPr="009D63E8">
        <w:rPr>
          <w:rFonts w:asciiTheme="majorBidi" w:hAnsiTheme="majorBidi" w:cstheme="majorBidi"/>
          <w:sz w:val="44"/>
          <w:szCs w:val="44"/>
        </w:rPr>
        <w:t>ขั้นตอนการเตรียมข้อมูลรวมถึง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>:</w:t>
      </w:r>
      <w:r w:rsidRPr="009D63E8">
        <w:rPr>
          <w:rFonts w:asciiTheme="majorBidi" w:hAnsiTheme="majorBidi" w:cstheme="majorBidi"/>
          <w:sz w:val="44"/>
          <w:szCs w:val="44"/>
        </w:rPr>
        <w:br/>
        <w:t>1. การลบคอลัมน์ที่ไม่จำเป็น: คอลัมน์ '#', และ 'video_id' ถูกลบออกเนื่องจาก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ไม่มีส่วนช่วยในการทำนายโมเดล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>.</w:t>
      </w:r>
    </w:p>
    <w:p w14:paraId="7675D75B" w14:textId="77777777" w:rsidR="00C76BE8" w:rsidRDefault="00C76BE8">
      <w:pPr>
        <w:rPr>
          <w:rFonts w:asciiTheme="majorBidi" w:hAnsiTheme="majorBidi" w:cstheme="majorBidi"/>
          <w:sz w:val="44"/>
          <w:szCs w:val="44"/>
          <w:lang w:bidi="th-TH"/>
        </w:rPr>
      </w:pPr>
      <w:r w:rsidRPr="00C76BE8"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1ED21651" wp14:editId="5F37F964">
            <wp:extent cx="5268060" cy="828791"/>
            <wp:effectExtent l="0" t="0" r="0" b="9525"/>
            <wp:docPr id="78027947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79471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3E8">
        <w:rPr>
          <w:rFonts w:asciiTheme="majorBidi" w:hAnsiTheme="majorBidi" w:cstheme="majorBidi"/>
          <w:sz w:val="44"/>
          <w:szCs w:val="44"/>
        </w:rPr>
        <w:br/>
        <w:t>2. การจัดการค่าที่ขาดหายไป: แถวที่มีค่าที่ขาดหายไปถูก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ลบออกเพื่อรักษาความสมบูรณ์ของข้อมูล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>.</w:t>
      </w:r>
    </w:p>
    <w:p w14:paraId="10FC20BF" w14:textId="7B102E5F" w:rsidR="00C76BE8" w:rsidRDefault="00C76BE8">
      <w:pPr>
        <w:rPr>
          <w:rFonts w:asciiTheme="majorBidi" w:hAnsiTheme="majorBidi" w:cstheme="majorBidi"/>
          <w:sz w:val="44"/>
          <w:szCs w:val="44"/>
          <w:lang w:bidi="th-TH"/>
        </w:rPr>
      </w:pPr>
      <w:r w:rsidRPr="00C76BE8"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2A98E8F7" wp14:editId="4931E465">
            <wp:extent cx="3000794" cy="543001"/>
            <wp:effectExtent l="0" t="0" r="0" b="9525"/>
            <wp:docPr id="20062351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3517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3E8">
        <w:rPr>
          <w:rFonts w:asciiTheme="majorBidi" w:hAnsiTheme="majorBidi" w:cstheme="majorBidi"/>
          <w:sz w:val="44"/>
          <w:szCs w:val="44"/>
        </w:rPr>
        <w:br/>
        <w:t>3. การลบข้อมูลซ้ำ: แถวข้อมูลที่ซ้ำกันถูกลบ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ออกเพื่อหลีกเลี่ยงการเกิด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 xml:space="preserve"> bias 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ในโมเดล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>.</w:t>
      </w:r>
    </w:p>
    <w:p w14:paraId="64F90A83" w14:textId="36CFF9E8" w:rsidR="00316381" w:rsidRDefault="00C76BE8">
      <w:pPr>
        <w:rPr>
          <w:rFonts w:asciiTheme="majorBidi" w:hAnsiTheme="majorBidi" w:cstheme="majorBidi"/>
          <w:sz w:val="44"/>
          <w:szCs w:val="44"/>
          <w:lang w:bidi="th-TH"/>
        </w:rPr>
      </w:pPr>
      <w:r w:rsidRPr="00C76BE8">
        <w:rPr>
          <w:rFonts w:asciiTheme="majorBidi" w:hAnsiTheme="majorBidi" w:cs="Angsana New"/>
          <w:noProof/>
          <w:sz w:val="44"/>
          <w:szCs w:val="44"/>
          <w:cs/>
          <w:lang w:bidi="th-TH"/>
        </w:rPr>
        <w:drawing>
          <wp:anchor distT="0" distB="0" distL="114300" distR="114300" simplePos="0" relativeHeight="251661312" behindDoc="0" locked="0" layoutInCell="1" allowOverlap="1" wp14:anchorId="2BBE7084" wp14:editId="11B3812E">
            <wp:simplePos x="0" y="0"/>
            <wp:positionH relativeFrom="column">
              <wp:posOffset>-1143000</wp:posOffset>
            </wp:positionH>
            <wp:positionV relativeFrom="paragraph">
              <wp:posOffset>2655570</wp:posOffset>
            </wp:positionV>
            <wp:extent cx="7812758" cy="624840"/>
            <wp:effectExtent l="0" t="0" r="0" b="3810"/>
            <wp:wrapSquare wrapText="bothSides"/>
            <wp:docPr id="82684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48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2758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6BE8"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210FFEBF" wp14:editId="6487A464">
            <wp:extent cx="3305636" cy="552527"/>
            <wp:effectExtent l="0" t="0" r="9525" b="0"/>
            <wp:docPr id="214437447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74479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3E8">
        <w:rPr>
          <w:rFonts w:asciiTheme="majorBidi" w:hAnsiTheme="majorBidi" w:cstheme="majorBidi"/>
          <w:sz w:val="44"/>
          <w:szCs w:val="44"/>
        </w:rPr>
        <w:br/>
        <w:t>4. การจัดการกับ outliers: แถวที่มีค่า outlier ในคอลัมน์ 'video_download_count', 'video_like_count', 'video_comment_count', และ 'video_share_count' ถูกลบออก โดยเฉพาะข้อมูล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ที่มีค่าน้อยกว่าหรือเท่ากับ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 xml:space="preserve"> 0.</w:t>
      </w:r>
    </w:p>
    <w:p w14:paraId="2035383E" w14:textId="6DF4B844" w:rsidR="00C76BE8" w:rsidRPr="009D63E8" w:rsidRDefault="00C76BE8">
      <w:pPr>
        <w:rPr>
          <w:rFonts w:asciiTheme="majorBidi" w:hAnsiTheme="majorBidi" w:cstheme="majorBidi"/>
          <w:sz w:val="44"/>
          <w:szCs w:val="44"/>
          <w:lang w:bidi="th-TH"/>
        </w:rPr>
      </w:pPr>
    </w:p>
    <w:p w14:paraId="41152EBD" w14:textId="047D3F05" w:rsidR="00316381" w:rsidRPr="009D63E8" w:rsidRDefault="00000000">
      <w:pPr>
        <w:pStyle w:val="Heading1"/>
        <w:rPr>
          <w:rFonts w:asciiTheme="majorBidi" w:hAnsiTheme="majorBidi"/>
          <w:sz w:val="44"/>
          <w:szCs w:val="44"/>
        </w:rPr>
      </w:pPr>
      <w:r w:rsidRPr="009D63E8">
        <w:rPr>
          <w:rFonts w:asciiTheme="majorBidi" w:hAnsiTheme="majorBidi"/>
          <w:sz w:val="44"/>
          <w:szCs w:val="44"/>
        </w:rPr>
        <w:t xml:space="preserve">3. การฝึกและปรับแต่งโมเดล, </w:t>
      </w:r>
      <w:proofErr w:type="spellStart"/>
      <w:r w:rsidRPr="009D63E8">
        <w:rPr>
          <w:rFonts w:asciiTheme="majorBidi" w:hAnsiTheme="majorBidi"/>
          <w:sz w:val="44"/>
          <w:szCs w:val="44"/>
        </w:rPr>
        <w:t>การประเมินผล</w:t>
      </w:r>
      <w:proofErr w:type="spellEnd"/>
      <w:r w:rsidRPr="009D63E8">
        <w:rPr>
          <w:rFonts w:asciiTheme="majorBidi" w:hAnsiTheme="majorBidi"/>
          <w:sz w:val="44"/>
          <w:szCs w:val="44"/>
        </w:rPr>
        <w:t xml:space="preserve">, </w:t>
      </w:r>
      <w:proofErr w:type="spellStart"/>
      <w:r w:rsidRPr="009D63E8">
        <w:rPr>
          <w:rFonts w:asciiTheme="majorBidi" w:hAnsiTheme="majorBidi"/>
          <w:sz w:val="44"/>
          <w:szCs w:val="44"/>
        </w:rPr>
        <w:t>และผลลัพธ์</w:t>
      </w:r>
      <w:proofErr w:type="spellEnd"/>
    </w:p>
    <w:p w14:paraId="37F408A4" w14:textId="77777777" w:rsidR="00C76BE8" w:rsidRDefault="009D63E8">
      <w:pPr>
        <w:rPr>
          <w:rFonts w:asciiTheme="majorBidi" w:hAnsiTheme="majorBidi" w:cstheme="majorBidi"/>
          <w:sz w:val="44"/>
          <w:szCs w:val="44"/>
          <w:lang w:bidi="th-TH"/>
        </w:rPr>
      </w:pPr>
      <w:r>
        <w:rPr>
          <w:rFonts w:asciiTheme="majorBidi" w:hAnsiTheme="majorBidi" w:cstheme="majorBidi" w:hint="cs"/>
          <w:sz w:val="44"/>
          <w:szCs w:val="44"/>
          <w:cs/>
          <w:lang w:bidi="th-TH"/>
        </w:rPr>
        <w:t>ใช้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โมเดล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 xml:space="preserve"> Random Forest 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โดยมีการปรับค่าพารามิเตอร์ของโมเดลโดยใช้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 xml:space="preserve"> GridSearchCVเพื่อค้นหาค่าพารามิเตอร์ที่ดีที่สุดที่ช่วยเพิ่มประสิทธิภาพของโมเดลขั้นตอนการปรับค่าพารามิเตอร์รวมถึงการค้นหาค่าที่ดีที่สุดในก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ริดของพารามิเตอร์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เช่น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 xml:space="preserve"> '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n_estimators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>', '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max_depth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>', '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max_samples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>', '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min_samples_split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 xml:space="preserve">', 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และ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 xml:space="preserve"> '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min_samples_leaf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>'.</w:t>
      </w:r>
    </w:p>
    <w:p w14:paraId="64AED8C2" w14:textId="3FF78392" w:rsidR="00316381" w:rsidRPr="009D63E8" w:rsidRDefault="00C76BE8">
      <w:pPr>
        <w:rPr>
          <w:rFonts w:asciiTheme="majorBidi" w:hAnsiTheme="majorBidi" w:cstheme="majorBidi"/>
          <w:sz w:val="44"/>
          <w:szCs w:val="44"/>
        </w:rPr>
      </w:pPr>
      <w:r w:rsidRPr="00C76BE8"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157F4BF6" wp14:editId="2A63462C">
            <wp:extent cx="5458587" cy="2267266"/>
            <wp:effectExtent l="0" t="0" r="8890" b="0"/>
            <wp:docPr id="101956933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69336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3E8">
        <w:rPr>
          <w:rFonts w:asciiTheme="majorBidi" w:hAnsiTheme="majorBidi" w:cstheme="majorBidi"/>
          <w:sz w:val="44"/>
          <w:szCs w:val="44"/>
        </w:rPr>
        <w:br/>
        <w:t>โมเดลที่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ดีที่สุดถูกเลือกโดย</w:t>
      </w:r>
      <w:proofErr w:type="spellEnd"/>
      <w:r w:rsidR="009D63E8">
        <w:rPr>
          <w:rFonts w:asciiTheme="majorBidi" w:hAnsiTheme="majorBidi" w:cstheme="majorBidi" w:hint="cs"/>
          <w:sz w:val="44"/>
          <w:szCs w:val="44"/>
          <w:cs/>
          <w:lang w:bidi="th-TH"/>
        </w:rPr>
        <w:t>ดู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จากค่า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 xml:space="preserve"> accuracy</w:t>
      </w:r>
      <w:r w:rsidR="009D63E8">
        <w:rPr>
          <w:rFonts w:asciiTheme="majorBidi" w:hAnsiTheme="majorBidi" w:cstheme="majorBidi" w:hint="cs"/>
          <w:sz w:val="44"/>
          <w:szCs w:val="44"/>
          <w:cs/>
          <w:lang w:bidi="th-TH"/>
        </w:rPr>
        <w:t xml:space="preserve"> 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และประสิทธิภาพของโมเดลถูกประเมินโดยใช้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 xml:space="preserve"> metrics 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ต่าง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 xml:space="preserve"> ๆ 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เช่น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 xml:space="preserve"> precision, recall, F1 score และ accuracy.</w:t>
      </w:r>
    </w:p>
    <w:p w14:paraId="195C2ADA" w14:textId="77777777" w:rsidR="00766DB5" w:rsidRDefault="009D63E8" w:rsidP="00766DB5">
      <w:pPr>
        <w:rPr>
          <w:rFonts w:asciiTheme="majorBidi" w:hAnsiTheme="majorBidi" w:cstheme="majorBidi"/>
          <w:sz w:val="44"/>
          <w:szCs w:val="44"/>
          <w:lang w:bidi="th-TH"/>
        </w:rPr>
      </w:pPr>
      <w:r w:rsidRPr="009D63E8">
        <w:rPr>
          <w:rFonts w:asciiTheme="majorBidi" w:hAnsiTheme="majorBidi" w:cs="Angsana New"/>
          <w:noProof/>
          <w:sz w:val="44"/>
          <w:szCs w:val="44"/>
          <w:cs/>
          <w:lang w:bidi="th-TH"/>
        </w:rPr>
        <w:lastRenderedPageBreak/>
        <w:drawing>
          <wp:anchor distT="0" distB="0" distL="114300" distR="114300" simplePos="0" relativeHeight="251655168" behindDoc="0" locked="0" layoutInCell="1" allowOverlap="1" wp14:anchorId="0601C749" wp14:editId="389BF447">
            <wp:simplePos x="0" y="0"/>
            <wp:positionH relativeFrom="column">
              <wp:posOffset>-708660</wp:posOffset>
            </wp:positionH>
            <wp:positionV relativeFrom="paragraph">
              <wp:posOffset>2494915</wp:posOffset>
            </wp:positionV>
            <wp:extent cx="7162165" cy="1508760"/>
            <wp:effectExtent l="0" t="0" r="635" b="0"/>
            <wp:wrapSquare wrapText="bothSides"/>
            <wp:docPr id="1750404876" name="Picture 1" descr="A close-up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04876" name="Picture 1" descr="A close-up of a computer scree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216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การประเมินผลของโมเดลทำได้บนชุดข้อมูลทดสอบ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 xml:space="preserve"> และผลลัพธ์แสดงให้เห็นว่าโมเดลสามารถจำแนกประเภทวิดีโอได้อย่างแม่นยำ 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นอกจากนี้ยังได้สร้าง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 xml:space="preserve"> Confusion Matrix 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เพื่อแสดงผลการทำนายของโมเดลในการแยกแยะระหว่างวิดีโอ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 xml:space="preserve"> 'claim' </w:t>
      </w:r>
      <w:proofErr w:type="spellStart"/>
      <w:r w:rsidRPr="009D63E8">
        <w:rPr>
          <w:rFonts w:asciiTheme="majorBidi" w:hAnsiTheme="majorBidi" w:cstheme="majorBidi"/>
          <w:sz w:val="44"/>
          <w:szCs w:val="44"/>
        </w:rPr>
        <w:t>และ</w:t>
      </w:r>
      <w:proofErr w:type="spellEnd"/>
      <w:r w:rsidRPr="009D63E8">
        <w:rPr>
          <w:rFonts w:asciiTheme="majorBidi" w:hAnsiTheme="majorBidi" w:cstheme="majorBidi"/>
          <w:sz w:val="44"/>
          <w:szCs w:val="44"/>
        </w:rPr>
        <w:t xml:space="preserve"> 'opinion'.</w:t>
      </w:r>
    </w:p>
    <w:p w14:paraId="026ED38E" w14:textId="77777777" w:rsidR="00766DB5" w:rsidRDefault="00766DB5" w:rsidP="00766DB5">
      <w:pPr>
        <w:rPr>
          <w:rFonts w:asciiTheme="majorBidi" w:hAnsiTheme="majorBidi" w:cstheme="majorBidi"/>
          <w:b/>
          <w:bCs/>
          <w:sz w:val="44"/>
          <w:szCs w:val="44"/>
          <w:lang w:bidi="th-TH"/>
        </w:rPr>
      </w:pPr>
    </w:p>
    <w:p w14:paraId="2A2089BB" w14:textId="77777777" w:rsidR="00766DB5" w:rsidRDefault="00766DB5" w:rsidP="00766DB5">
      <w:pPr>
        <w:rPr>
          <w:rFonts w:asciiTheme="majorBidi" w:hAnsiTheme="majorBidi" w:cstheme="majorBidi"/>
          <w:b/>
          <w:bCs/>
          <w:sz w:val="44"/>
          <w:szCs w:val="44"/>
          <w:lang w:bidi="th-TH"/>
        </w:rPr>
      </w:pPr>
    </w:p>
    <w:p w14:paraId="54E30A3F" w14:textId="77777777" w:rsidR="00766DB5" w:rsidRDefault="00766DB5" w:rsidP="00766DB5">
      <w:pPr>
        <w:rPr>
          <w:rFonts w:asciiTheme="majorBidi" w:hAnsiTheme="majorBidi" w:cstheme="majorBidi"/>
          <w:b/>
          <w:bCs/>
          <w:sz w:val="44"/>
          <w:szCs w:val="44"/>
          <w:lang w:bidi="th-TH"/>
        </w:rPr>
      </w:pPr>
    </w:p>
    <w:p w14:paraId="7C1BEAA7" w14:textId="77777777" w:rsidR="00766DB5" w:rsidRDefault="00766DB5" w:rsidP="00766DB5">
      <w:pPr>
        <w:rPr>
          <w:rFonts w:asciiTheme="majorBidi" w:hAnsiTheme="majorBidi" w:cstheme="majorBidi"/>
          <w:b/>
          <w:bCs/>
          <w:sz w:val="44"/>
          <w:szCs w:val="44"/>
          <w:lang w:bidi="th-TH"/>
        </w:rPr>
      </w:pPr>
    </w:p>
    <w:p w14:paraId="3FA36F5D" w14:textId="77777777" w:rsidR="00766DB5" w:rsidRDefault="00766DB5" w:rsidP="00766DB5">
      <w:pPr>
        <w:rPr>
          <w:rFonts w:asciiTheme="majorBidi" w:hAnsiTheme="majorBidi" w:cstheme="majorBidi"/>
          <w:b/>
          <w:bCs/>
          <w:sz w:val="44"/>
          <w:szCs w:val="44"/>
          <w:lang w:bidi="th-TH"/>
        </w:rPr>
      </w:pPr>
    </w:p>
    <w:p w14:paraId="5EDB5938" w14:textId="77777777" w:rsidR="00766DB5" w:rsidRDefault="00766DB5" w:rsidP="00766DB5">
      <w:pPr>
        <w:rPr>
          <w:rFonts w:asciiTheme="majorBidi" w:hAnsiTheme="majorBidi" w:cstheme="majorBidi"/>
          <w:b/>
          <w:bCs/>
          <w:sz w:val="44"/>
          <w:szCs w:val="44"/>
          <w:lang w:bidi="th-TH"/>
        </w:rPr>
      </w:pPr>
    </w:p>
    <w:p w14:paraId="6BEA385D" w14:textId="77777777" w:rsidR="00766DB5" w:rsidRDefault="00766DB5" w:rsidP="00766DB5">
      <w:pPr>
        <w:rPr>
          <w:rFonts w:asciiTheme="majorBidi" w:hAnsiTheme="majorBidi" w:cstheme="majorBidi"/>
          <w:b/>
          <w:bCs/>
          <w:sz w:val="44"/>
          <w:szCs w:val="44"/>
          <w:lang w:bidi="th-TH"/>
        </w:rPr>
      </w:pPr>
    </w:p>
    <w:p w14:paraId="01ACAFE2" w14:textId="1FFA99C7" w:rsidR="00766DB5" w:rsidRDefault="00766DB5" w:rsidP="00766DB5">
      <w:pPr>
        <w:rPr>
          <w:rFonts w:asciiTheme="majorBidi" w:hAnsiTheme="majorBidi" w:cstheme="majorBidi"/>
          <w:sz w:val="44"/>
          <w:szCs w:val="44"/>
          <w:lang w:bidi="th-TH"/>
        </w:rPr>
      </w:pPr>
      <w:r w:rsidRPr="00766DB5">
        <w:rPr>
          <w:rFonts w:asciiTheme="majorBidi" w:hAnsiTheme="majorBidi" w:cstheme="majorBidi"/>
          <w:b/>
          <w:bCs/>
          <w:sz w:val="44"/>
          <w:szCs w:val="44"/>
          <w:cs/>
          <w:lang w:bidi="th-TH"/>
        </w:rPr>
        <w:lastRenderedPageBreak/>
        <w:t>การบันทึกผลลัพธ์ลงไฟล์</w:t>
      </w:r>
      <w:r w:rsidRPr="00766DB5">
        <w:rPr>
          <w:rFonts w:asciiTheme="majorBidi" w:hAnsiTheme="majorBidi" w:cstheme="majorBidi"/>
          <w:b/>
          <w:bCs/>
          <w:sz w:val="44"/>
          <w:szCs w:val="44"/>
          <w:lang w:bidi="th-TH"/>
        </w:rPr>
        <w:t xml:space="preserve"> output.txt</w:t>
      </w:r>
      <w:r w:rsidRPr="00766DB5">
        <w:rPr>
          <w:rFonts w:asciiTheme="majorBidi" w:hAnsiTheme="majorBidi" w:cstheme="majorBidi"/>
          <w:sz w:val="44"/>
          <w:szCs w:val="44"/>
          <w:lang w:bidi="th-TH"/>
        </w:rPr>
        <w:t>:</w:t>
      </w:r>
    </w:p>
    <w:p w14:paraId="14DA13AC" w14:textId="546A6D68" w:rsidR="00766DB5" w:rsidRDefault="00766DB5" w:rsidP="00766DB5">
      <w:pPr>
        <w:rPr>
          <w:rFonts w:asciiTheme="majorBidi" w:hAnsiTheme="majorBidi" w:cstheme="majorBidi" w:hint="cs"/>
          <w:sz w:val="44"/>
          <w:szCs w:val="44"/>
          <w:cs/>
          <w:lang w:bidi="th-TH"/>
        </w:rPr>
      </w:pPr>
      <w:r w:rsidRPr="00766DB5">
        <w:rPr>
          <w:rFonts w:asciiTheme="majorBidi" w:hAnsiTheme="majorBidi" w:cstheme="majorBidi"/>
          <w:sz w:val="44"/>
          <w:szCs w:val="44"/>
          <w:lang w:bidi="th-TH"/>
        </w:rPr>
        <w:drawing>
          <wp:anchor distT="0" distB="0" distL="114300" distR="114300" simplePos="0" relativeHeight="251657216" behindDoc="0" locked="0" layoutInCell="1" allowOverlap="1" wp14:anchorId="6BEB3CCD" wp14:editId="56EF1E0B">
            <wp:simplePos x="0" y="0"/>
            <wp:positionH relativeFrom="column">
              <wp:posOffset>-1005840</wp:posOffset>
            </wp:positionH>
            <wp:positionV relativeFrom="paragraph">
              <wp:posOffset>2430145</wp:posOffset>
            </wp:positionV>
            <wp:extent cx="7276465" cy="4053840"/>
            <wp:effectExtent l="0" t="0" r="635" b="3810"/>
            <wp:wrapSquare wrapText="bothSides"/>
            <wp:docPr id="63882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25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7646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6DB5">
        <w:rPr>
          <w:rFonts w:asciiTheme="majorBidi" w:hAnsiTheme="majorBidi" w:cstheme="majorBidi"/>
          <w:sz w:val="44"/>
          <w:szCs w:val="44"/>
          <w:lang w:bidi="th-TH"/>
        </w:rPr>
        <w:t xml:space="preserve"> </w:t>
      </w:r>
      <w:r w:rsidRPr="00766DB5">
        <w:rPr>
          <w:rFonts w:asciiTheme="majorBidi" w:hAnsiTheme="majorBidi" w:cstheme="majorBidi"/>
          <w:sz w:val="44"/>
          <w:szCs w:val="44"/>
          <w:cs/>
          <w:lang w:bidi="th-TH"/>
        </w:rPr>
        <w:t>ผลลัพธ์ที่ได้จากการพิมพ์จะถูกบันทึกลงในไฟล์</w:t>
      </w:r>
      <w:r w:rsidRPr="00766DB5">
        <w:rPr>
          <w:rFonts w:asciiTheme="majorBidi" w:hAnsiTheme="majorBidi" w:cstheme="majorBidi"/>
          <w:sz w:val="44"/>
          <w:szCs w:val="44"/>
          <w:lang w:bidi="th-TH"/>
        </w:rPr>
        <w:t xml:space="preserve"> output.txt </w:t>
      </w:r>
      <w:r w:rsidRPr="00766DB5">
        <w:rPr>
          <w:rFonts w:asciiTheme="majorBidi" w:hAnsiTheme="majorBidi" w:cstheme="majorBidi"/>
          <w:sz w:val="44"/>
          <w:szCs w:val="44"/>
          <w:cs/>
          <w:lang w:bidi="th-TH"/>
        </w:rPr>
        <w:t xml:space="preserve">เพื่อให้สามารถเปิดดูได้ภายหลัง ซึ่งช่วยป้องกันการสูญหายของข้อมูลที่พิมพ์ในกรณีที่ </w:t>
      </w:r>
      <w:r w:rsidRPr="00766DB5">
        <w:rPr>
          <w:rFonts w:asciiTheme="majorBidi" w:hAnsiTheme="majorBidi" w:cstheme="majorBidi"/>
          <w:sz w:val="44"/>
          <w:szCs w:val="44"/>
          <w:lang w:bidi="th-TH"/>
        </w:rPr>
        <w:t xml:space="preserve">Terminal </w:t>
      </w:r>
      <w:r w:rsidRPr="00766DB5">
        <w:rPr>
          <w:rFonts w:asciiTheme="majorBidi" w:hAnsiTheme="majorBidi" w:cstheme="majorBidi"/>
          <w:sz w:val="44"/>
          <w:szCs w:val="44"/>
          <w:cs/>
          <w:lang w:bidi="th-TH"/>
        </w:rPr>
        <w:t>ไม่สามารถแสดงผลทั้งหมดได้</w:t>
      </w:r>
      <w:r w:rsidR="00185CCF">
        <w:rPr>
          <w:rFonts w:asciiTheme="majorBidi" w:hAnsiTheme="majorBidi" w:cstheme="majorBidi"/>
          <w:sz w:val="44"/>
          <w:szCs w:val="44"/>
          <w:lang w:bidi="th-TH"/>
        </w:rPr>
        <w:t>(</w:t>
      </w:r>
      <w:r w:rsidR="00185CCF">
        <w:rPr>
          <w:rFonts w:asciiTheme="majorBidi" w:hAnsiTheme="majorBidi" w:cstheme="majorBidi" w:hint="cs"/>
          <w:sz w:val="44"/>
          <w:szCs w:val="44"/>
          <w:cs/>
          <w:lang w:bidi="th-TH"/>
        </w:rPr>
        <w:t xml:space="preserve">มีการแก้ไข </w:t>
      </w:r>
      <w:r w:rsidR="00185CCF">
        <w:rPr>
          <w:rFonts w:asciiTheme="majorBidi" w:hAnsiTheme="majorBidi" w:cstheme="majorBidi"/>
          <w:sz w:val="44"/>
          <w:szCs w:val="44"/>
          <w:lang w:bidi="th-TH"/>
        </w:rPr>
        <w:t xml:space="preserve">code </w:t>
      </w:r>
      <w:r w:rsidR="00185CCF">
        <w:rPr>
          <w:rFonts w:asciiTheme="majorBidi" w:hAnsiTheme="majorBidi" w:cstheme="majorBidi" w:hint="cs"/>
          <w:sz w:val="44"/>
          <w:szCs w:val="44"/>
          <w:cs/>
          <w:lang w:bidi="th-TH"/>
        </w:rPr>
        <w:t xml:space="preserve">ให้บันทึกผลลัพธ์ลง </w:t>
      </w:r>
      <w:r w:rsidR="00185CCF">
        <w:rPr>
          <w:rFonts w:asciiTheme="majorBidi" w:hAnsiTheme="majorBidi" w:cstheme="majorBidi"/>
          <w:sz w:val="44"/>
          <w:szCs w:val="44"/>
          <w:lang w:bidi="th-TH"/>
        </w:rPr>
        <w:t xml:space="preserve">output.txt </w:t>
      </w:r>
      <w:r w:rsidR="00185CCF">
        <w:rPr>
          <w:rFonts w:asciiTheme="majorBidi" w:hAnsiTheme="majorBidi" w:cstheme="majorBidi" w:hint="cs"/>
          <w:sz w:val="44"/>
          <w:szCs w:val="44"/>
          <w:cs/>
          <w:lang w:bidi="th-TH"/>
        </w:rPr>
        <w:t xml:space="preserve">เนื่องจาก </w:t>
      </w:r>
      <w:r w:rsidR="00185CCF">
        <w:rPr>
          <w:rFonts w:asciiTheme="majorBidi" w:hAnsiTheme="majorBidi" w:cstheme="majorBidi"/>
          <w:sz w:val="44"/>
          <w:szCs w:val="44"/>
          <w:lang w:bidi="th-TH"/>
        </w:rPr>
        <w:t xml:space="preserve">buffer </w:t>
      </w:r>
      <w:r w:rsidR="00185CCF">
        <w:rPr>
          <w:rFonts w:asciiTheme="majorBidi" w:hAnsiTheme="majorBidi" w:cstheme="majorBidi" w:hint="cs"/>
          <w:sz w:val="44"/>
          <w:szCs w:val="44"/>
          <w:cs/>
          <w:lang w:bidi="th-TH"/>
        </w:rPr>
        <w:t xml:space="preserve">ของ </w:t>
      </w:r>
      <w:r w:rsidR="00185CCF">
        <w:rPr>
          <w:rFonts w:asciiTheme="majorBidi" w:hAnsiTheme="majorBidi" w:cstheme="majorBidi"/>
          <w:sz w:val="44"/>
          <w:szCs w:val="44"/>
          <w:lang w:bidi="th-TH"/>
        </w:rPr>
        <w:t xml:space="preserve">terminal </w:t>
      </w:r>
      <w:r w:rsidR="00185CCF">
        <w:rPr>
          <w:rFonts w:asciiTheme="majorBidi" w:hAnsiTheme="majorBidi" w:cstheme="majorBidi" w:hint="cs"/>
          <w:sz w:val="44"/>
          <w:szCs w:val="44"/>
          <w:cs/>
          <w:lang w:bidi="th-TH"/>
        </w:rPr>
        <w:t>ไม่เพียงพอในการแสดงผลลัพธ์ทั้งหมด</w:t>
      </w:r>
      <w:r w:rsidR="00185CCF">
        <w:rPr>
          <w:rFonts w:asciiTheme="majorBidi" w:hAnsiTheme="majorBidi" w:cstheme="majorBidi"/>
          <w:sz w:val="44"/>
          <w:szCs w:val="44"/>
          <w:lang w:bidi="th-TH"/>
        </w:rPr>
        <w:t>)</w:t>
      </w:r>
    </w:p>
    <w:p w14:paraId="44088BAE" w14:textId="28B4BC14" w:rsidR="00766DB5" w:rsidRPr="00766DB5" w:rsidRDefault="00766DB5" w:rsidP="00766DB5">
      <w:pPr>
        <w:rPr>
          <w:rFonts w:asciiTheme="majorBidi" w:hAnsiTheme="majorBidi" w:cstheme="majorBidi"/>
          <w:sz w:val="44"/>
          <w:szCs w:val="44"/>
          <w:lang w:bidi="th-TH"/>
        </w:rPr>
      </w:pPr>
    </w:p>
    <w:p w14:paraId="258362E9" w14:textId="561A8414" w:rsidR="009D63E8" w:rsidRPr="009D63E8" w:rsidRDefault="009D63E8">
      <w:pPr>
        <w:rPr>
          <w:rFonts w:asciiTheme="majorBidi" w:hAnsiTheme="majorBidi" w:cstheme="majorBidi"/>
          <w:sz w:val="44"/>
          <w:szCs w:val="44"/>
          <w:lang w:bidi="th-TH"/>
        </w:rPr>
      </w:pPr>
    </w:p>
    <w:p w14:paraId="7E1B1D96" w14:textId="0F71C2E7" w:rsidR="00316381" w:rsidRDefault="00000000">
      <w:pPr>
        <w:pStyle w:val="Heading1"/>
        <w:rPr>
          <w:rFonts w:asciiTheme="majorBidi" w:hAnsiTheme="majorBidi"/>
          <w:sz w:val="44"/>
          <w:szCs w:val="44"/>
          <w:lang w:bidi="th-TH"/>
        </w:rPr>
      </w:pPr>
      <w:r w:rsidRPr="009D63E8">
        <w:rPr>
          <w:rFonts w:asciiTheme="majorBidi" w:hAnsiTheme="majorBidi"/>
          <w:sz w:val="44"/>
          <w:szCs w:val="44"/>
        </w:rPr>
        <w:lastRenderedPageBreak/>
        <w:t xml:space="preserve">4. </w:t>
      </w:r>
      <w:r w:rsidR="009D63E8">
        <w:rPr>
          <w:rFonts w:asciiTheme="majorBidi" w:hAnsiTheme="majorBidi" w:hint="cs"/>
          <w:sz w:val="44"/>
          <w:szCs w:val="44"/>
          <w:cs/>
          <w:lang w:bidi="th-TH"/>
        </w:rPr>
        <w:t>ภาพกราฟที่ได้</w:t>
      </w:r>
    </w:p>
    <w:p w14:paraId="5EF14FED" w14:textId="1AD86292" w:rsidR="009D63E8" w:rsidRPr="009D63E8" w:rsidRDefault="009D63E8" w:rsidP="009D63E8">
      <w:pPr>
        <w:rPr>
          <w:lang w:bidi="th-TH"/>
        </w:rPr>
      </w:pPr>
      <w:r>
        <w:rPr>
          <w:noProof/>
          <w:cs/>
          <w:lang w:bidi="th-TH"/>
        </w:rPr>
        <w:drawing>
          <wp:inline distT="0" distB="0" distL="0" distR="0" wp14:anchorId="7A4A4CEF" wp14:editId="0218114D">
            <wp:extent cx="5486400" cy="2743200"/>
            <wp:effectExtent l="0" t="0" r="0" b="0"/>
            <wp:docPr id="199199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cs/>
          <w:lang w:bidi="th-TH"/>
        </w:rPr>
        <w:drawing>
          <wp:inline distT="0" distB="0" distL="0" distR="0" wp14:anchorId="226CE904" wp14:editId="19C3E73A">
            <wp:extent cx="5486400" cy="2743200"/>
            <wp:effectExtent l="0" t="0" r="0" b="0"/>
            <wp:docPr id="853505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5B60" w14:textId="77777777" w:rsidR="00316381" w:rsidRPr="009D63E8" w:rsidRDefault="00000000">
      <w:pPr>
        <w:pStyle w:val="Heading1"/>
        <w:rPr>
          <w:rFonts w:asciiTheme="majorBidi" w:hAnsiTheme="majorBidi"/>
          <w:sz w:val="44"/>
          <w:szCs w:val="44"/>
        </w:rPr>
      </w:pPr>
      <w:r w:rsidRPr="009D63E8">
        <w:rPr>
          <w:rFonts w:asciiTheme="majorBidi" w:hAnsiTheme="majorBidi"/>
          <w:sz w:val="44"/>
          <w:szCs w:val="44"/>
        </w:rPr>
        <w:t xml:space="preserve">5. </w:t>
      </w:r>
      <w:proofErr w:type="spellStart"/>
      <w:r w:rsidRPr="009D63E8">
        <w:rPr>
          <w:rFonts w:asciiTheme="majorBidi" w:hAnsiTheme="majorBidi"/>
          <w:sz w:val="44"/>
          <w:szCs w:val="44"/>
        </w:rPr>
        <w:t>แหล่งอ้างอิง</w:t>
      </w:r>
      <w:proofErr w:type="spellEnd"/>
    </w:p>
    <w:p w14:paraId="70EE6BFE" w14:textId="77777777" w:rsidR="009D63E8" w:rsidRPr="00F931D0" w:rsidRDefault="009D63E8" w:rsidP="009D63E8">
      <w:pPr>
        <w:rPr>
          <w:rFonts w:asciiTheme="majorBidi" w:hAnsiTheme="majorBidi" w:cstheme="majorBidi"/>
          <w:sz w:val="48"/>
          <w:szCs w:val="48"/>
        </w:rPr>
      </w:pPr>
      <w:r w:rsidRPr="005E0170">
        <w:rPr>
          <w:rFonts w:asciiTheme="majorBidi" w:hAnsiTheme="majorBidi" w:cstheme="majorBidi"/>
          <w:sz w:val="48"/>
          <w:szCs w:val="48"/>
        </w:rPr>
        <w:t>https://github.com/mlkklkhl/Machine-Learning-Course/tree/main</w:t>
      </w:r>
    </w:p>
    <w:p w14:paraId="30B16B7C" w14:textId="376676F5" w:rsidR="00316381" w:rsidRPr="009D63E8" w:rsidRDefault="00316381" w:rsidP="009D63E8">
      <w:pPr>
        <w:rPr>
          <w:rFonts w:asciiTheme="majorBidi" w:hAnsiTheme="majorBidi" w:cstheme="majorBidi"/>
          <w:sz w:val="44"/>
          <w:szCs w:val="44"/>
        </w:rPr>
      </w:pPr>
    </w:p>
    <w:sectPr w:rsidR="00316381" w:rsidRPr="009D63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10412A7"/>
    <w:multiLevelType w:val="multilevel"/>
    <w:tmpl w:val="8BD2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648609">
    <w:abstractNumId w:val="8"/>
  </w:num>
  <w:num w:numId="2" w16cid:durableId="1476994154">
    <w:abstractNumId w:val="6"/>
  </w:num>
  <w:num w:numId="3" w16cid:durableId="1572621130">
    <w:abstractNumId w:val="5"/>
  </w:num>
  <w:num w:numId="4" w16cid:durableId="2049648374">
    <w:abstractNumId w:val="4"/>
  </w:num>
  <w:num w:numId="5" w16cid:durableId="822235332">
    <w:abstractNumId w:val="7"/>
  </w:num>
  <w:num w:numId="6" w16cid:durableId="434204881">
    <w:abstractNumId w:val="3"/>
  </w:num>
  <w:num w:numId="7" w16cid:durableId="333342308">
    <w:abstractNumId w:val="2"/>
  </w:num>
  <w:num w:numId="8" w16cid:durableId="1702241319">
    <w:abstractNumId w:val="1"/>
  </w:num>
  <w:num w:numId="9" w16cid:durableId="371156635">
    <w:abstractNumId w:val="0"/>
  </w:num>
  <w:num w:numId="10" w16cid:durableId="921667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641"/>
    <w:rsid w:val="0015074B"/>
    <w:rsid w:val="00185CCF"/>
    <w:rsid w:val="0029639D"/>
    <w:rsid w:val="00316381"/>
    <w:rsid w:val="00326F90"/>
    <w:rsid w:val="00766DB5"/>
    <w:rsid w:val="009D63E8"/>
    <w:rsid w:val="00AA1D8D"/>
    <w:rsid w:val="00B47730"/>
    <w:rsid w:val="00C76BE8"/>
    <w:rsid w:val="00CB0664"/>
    <w:rsid w:val="00DF3A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48426"/>
  <w14:defaultImageDpi w14:val="300"/>
  <w15:docId w15:val="{B7B7F79A-6A17-4958-9B13-18794C12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8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Suntonrapot Khunchit</cp:lastModifiedBy>
  <cp:revision>5</cp:revision>
  <dcterms:created xsi:type="dcterms:W3CDTF">2013-12-23T23:15:00Z</dcterms:created>
  <dcterms:modified xsi:type="dcterms:W3CDTF">2024-08-13T16:38:00Z</dcterms:modified>
  <cp:category/>
</cp:coreProperties>
</file>