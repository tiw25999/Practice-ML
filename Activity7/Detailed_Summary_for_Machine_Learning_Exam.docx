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59398" w14:textId="77777777" w:rsidR="00037C88" w:rsidRPr="00800E31" w:rsidRDefault="00000000">
      <w:pPr>
        <w:pStyle w:val="Title"/>
        <w:rPr>
          <w:sz w:val="48"/>
          <w:szCs w:val="48"/>
        </w:rPr>
      </w:pPr>
      <w:r w:rsidRPr="00800E31">
        <w:rPr>
          <w:sz w:val="48"/>
          <w:szCs w:val="48"/>
        </w:rPr>
        <w:t>Detailed Summary for Machine Learning Exam</w:t>
      </w:r>
    </w:p>
    <w:p w14:paraId="0FDC1CBE" w14:textId="77777777" w:rsidR="00037C88" w:rsidRPr="00800E31" w:rsidRDefault="00000000">
      <w:pPr>
        <w:pStyle w:val="Heading1"/>
        <w:rPr>
          <w:sz w:val="48"/>
          <w:szCs w:val="48"/>
        </w:rPr>
      </w:pPr>
      <w:r w:rsidRPr="00800E31">
        <w:rPr>
          <w:sz w:val="48"/>
          <w:szCs w:val="48"/>
        </w:rPr>
        <w:t>Module 1: Introduction to Machine Learning</w:t>
      </w:r>
    </w:p>
    <w:p w14:paraId="0A475581" w14:textId="77777777" w:rsidR="00037C88" w:rsidRPr="00800E31" w:rsidRDefault="00000000">
      <w:pPr>
        <w:pStyle w:val="Heading2"/>
        <w:rPr>
          <w:sz w:val="48"/>
          <w:szCs w:val="48"/>
        </w:rPr>
      </w:pPr>
      <w:r w:rsidRPr="00800E31">
        <w:rPr>
          <w:sz w:val="48"/>
          <w:szCs w:val="48"/>
        </w:rPr>
        <w:t>เนื้อหา</w:t>
      </w:r>
    </w:p>
    <w:p w14:paraId="6DA7FD58" w14:textId="77777777" w:rsidR="00037C88" w:rsidRPr="00800E31" w:rsidRDefault="00000000">
      <w:pPr>
        <w:rPr>
          <w:sz w:val="48"/>
          <w:szCs w:val="48"/>
        </w:rPr>
      </w:pPr>
      <w:r w:rsidRPr="00800E31">
        <w:rPr>
          <w:sz w:val="48"/>
          <w:szCs w:val="48"/>
        </w:rPr>
        <w:t>1. Concepts of Machine Learning (ML)</w:t>
      </w:r>
      <w:r w:rsidRPr="00800E31">
        <w:rPr>
          <w:sz w:val="48"/>
          <w:szCs w:val="48"/>
        </w:rPr>
        <w:br/>
        <w:t>- ML คือการศึกษาเพื่อให้คอมพิวเตอร์เรียนรู้จากข้อมูลโดยไม่ต้องโปรแกรมอย่างชัดเจน</w:t>
      </w:r>
      <w:r w:rsidRPr="00800E31">
        <w:rPr>
          <w:sz w:val="48"/>
          <w:szCs w:val="48"/>
        </w:rPr>
        <w:br/>
        <w:t>- Arthur Samuel (1959) ให้คำจำกัดความ ML ว่าเป็นการศึกษาที่ทำให้คอมพิวเตอร์สามารถเรียนรู้ได้เอง</w:t>
      </w:r>
      <w:r w:rsidRPr="00800E31">
        <w:rPr>
          <w:sz w:val="48"/>
          <w:szCs w:val="48"/>
        </w:rPr>
        <w:br/>
        <w:t>- ตัวอย่างการใช้งาน ML ได้แก่ Gmail ที่สามารถจำแนกอีเมลเป็นสแปมหรือไม่ และ Facebook ที่สามารถตรวจจับใบหน้าในภาพถ่ายได้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br/>
        <w:t>2. Styles of Learning</w:t>
      </w:r>
      <w:r w:rsidRPr="00800E31">
        <w:rPr>
          <w:sz w:val="48"/>
          <w:szCs w:val="48"/>
        </w:rPr>
        <w:br/>
        <w:t xml:space="preserve">- Supervised Learning: การเรียนรู้จากข้อมูลที่มีป้ายกำกับ เช่น </w:t>
      </w:r>
      <w:r w:rsidRPr="00800E31">
        <w:rPr>
          <w:sz w:val="48"/>
          <w:szCs w:val="48"/>
        </w:rPr>
        <w:lastRenderedPageBreak/>
        <w:t>การทำนายราคาบ้านจากข้อมูลพื้นที่และจำนวนห้องนอน</w:t>
      </w:r>
      <w:r w:rsidRPr="00800E31">
        <w:rPr>
          <w:sz w:val="48"/>
          <w:szCs w:val="48"/>
        </w:rPr>
        <w:br/>
        <w:t>- Unsupervised Learning: การเรียนรู้จากข้อมูลที่ไม่มีป้ายกำกับ เช่น การทำคลัสเตอร์ข้อมูลลูกค้า</w:t>
      </w:r>
      <w:r w:rsidRPr="00800E31">
        <w:rPr>
          <w:sz w:val="48"/>
          <w:szCs w:val="48"/>
        </w:rPr>
        <w:br/>
        <w:t>- Reinforcement Learning: การเรียนรู้จากการทำซ้ำและปรับปรุงผลลัพธ์ เช่น การสอนให้คอมพิวเตอร์เล่นเกมโดยใช้การทดลองและความผิดพลาด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br/>
        <w:t>3. Basic Terminology and Notations</w:t>
      </w:r>
      <w:r w:rsidRPr="00800E31">
        <w:rPr>
          <w:sz w:val="48"/>
          <w:szCs w:val="48"/>
        </w:rPr>
        <w:br/>
        <w:t>- Training example: แถวในตารางที่แสดงชุดข้อมูล ตัวอย่างเช่น การเก็บข้อมูลจากผู้ใช้งาน</w:t>
      </w:r>
      <w:r w:rsidRPr="00800E31">
        <w:rPr>
          <w:sz w:val="48"/>
          <w:szCs w:val="48"/>
        </w:rPr>
        <w:br/>
        <w:t>- Feature: คอลัมน์ในตารางข้อมูลที่เรียกว่าตัวทำนายหรืออินพุต เช่น ความสูง น้ำหนัก</w:t>
      </w:r>
      <w:r w:rsidRPr="00800E31">
        <w:rPr>
          <w:sz w:val="48"/>
          <w:szCs w:val="48"/>
        </w:rPr>
        <w:br/>
        <w:t>- Target: ค่าผลลัพธ์ที่ต้องการทำนาย เช่น การทำนายว่าเป็นโรคหรือไม่</w:t>
      </w:r>
      <w:r w:rsidRPr="00800E31">
        <w:rPr>
          <w:sz w:val="48"/>
          <w:szCs w:val="48"/>
        </w:rPr>
        <w:br/>
        <w:t xml:space="preserve">- Model: การแทนความสัมพันธ์ระหว่างฟีเจอร์และผลลัพธ์ </w:t>
      </w:r>
      <w:r w:rsidRPr="00800E31">
        <w:rPr>
          <w:sz w:val="48"/>
          <w:szCs w:val="48"/>
        </w:rPr>
        <w:lastRenderedPageBreak/>
        <w:t>เช่น y = 2x + 1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br/>
        <w:t>4. Machine Learning Systems Workflow</w:t>
      </w:r>
      <w:r w:rsidRPr="00800E31">
        <w:rPr>
          <w:sz w:val="48"/>
          <w:szCs w:val="48"/>
        </w:rPr>
        <w:br/>
        <w:t>- การวางแผน: กำหนดขอบเขตและความต้องการของโครงการ</w:t>
      </w:r>
      <w:r w:rsidRPr="00800E31">
        <w:rPr>
          <w:sz w:val="48"/>
          <w:szCs w:val="48"/>
        </w:rPr>
        <w:br/>
        <w:t>- การวิเคราะห์: ทำความเข้าใจกับข้อมูลที่มีอยู่</w:t>
      </w:r>
      <w:r w:rsidRPr="00800E31">
        <w:rPr>
          <w:sz w:val="48"/>
          <w:szCs w:val="48"/>
        </w:rPr>
        <w:br/>
        <w:t>- การสร้างโมเดล: เลือกวิธีการสร้างโมเดลและปรับปรุงโมเดล</w:t>
      </w:r>
      <w:r w:rsidRPr="00800E31">
        <w:rPr>
          <w:sz w:val="48"/>
          <w:szCs w:val="48"/>
        </w:rPr>
        <w:br/>
        <w:t>- การนำไปใช้งาน: นำโมเดลที่สร้างขึ้นไปใช้งานจริง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br/>
        <w:t>5. Python for Machine Learning</w:t>
      </w:r>
      <w:r w:rsidRPr="00800E31">
        <w:rPr>
          <w:sz w:val="48"/>
          <w:szCs w:val="48"/>
        </w:rPr>
        <w:br/>
        <w:t>- Python เป็นภาษายอดนิยมสำหรับการเรียนรู้ของเครื่องและวิทยาศาสตร์ข้อมูล</w:t>
      </w:r>
      <w:r w:rsidRPr="00800E31">
        <w:rPr>
          <w:sz w:val="48"/>
          <w:szCs w:val="48"/>
        </w:rPr>
        <w:br/>
        <w:t>- มีไลบรารีหลายตัวที่ช่วยในการคำนวณทางวิทยาศาสตร์และการสร้างโมเดล เช่น NumPy, Pandas, Matplotlib, scikit-learn, TensorFlow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br/>
      </w:r>
    </w:p>
    <w:p w14:paraId="60AEFDBF" w14:textId="77777777" w:rsidR="00037C88" w:rsidRPr="00800E31" w:rsidRDefault="00000000">
      <w:pPr>
        <w:pStyle w:val="Heading2"/>
        <w:rPr>
          <w:sz w:val="48"/>
          <w:szCs w:val="48"/>
        </w:rPr>
      </w:pPr>
      <w:r w:rsidRPr="00800E31">
        <w:rPr>
          <w:sz w:val="48"/>
          <w:szCs w:val="48"/>
        </w:rPr>
        <w:lastRenderedPageBreak/>
        <w:t>วัตถุประสงค์</w:t>
      </w:r>
    </w:p>
    <w:p w14:paraId="34496E11" w14:textId="77777777" w:rsidR="00037C88" w:rsidRPr="00800E31" w:rsidRDefault="00000000">
      <w:pPr>
        <w:rPr>
          <w:sz w:val="48"/>
          <w:szCs w:val="48"/>
        </w:rPr>
      </w:pPr>
      <w:r w:rsidRPr="00800E31">
        <w:rPr>
          <w:sz w:val="48"/>
          <w:szCs w:val="48"/>
        </w:rPr>
        <w:t>- เข้าใจแนวคิดพื้นฐานของการเรียนรู้ของเครื่อง</w:t>
      </w:r>
      <w:r w:rsidRPr="00800E31">
        <w:rPr>
          <w:sz w:val="48"/>
          <w:szCs w:val="48"/>
        </w:rPr>
        <w:br/>
        <w:t>- เข้าใจและสามารถใช้งาน Python ในการพัฒนาโมเดลการเรียนรู้ของเครื่อง</w:t>
      </w:r>
    </w:p>
    <w:p w14:paraId="00104850" w14:textId="77777777" w:rsidR="00037C88" w:rsidRPr="00800E31" w:rsidRDefault="00000000">
      <w:pPr>
        <w:pStyle w:val="Heading1"/>
        <w:rPr>
          <w:sz w:val="48"/>
          <w:szCs w:val="48"/>
        </w:rPr>
      </w:pPr>
      <w:r w:rsidRPr="00800E31">
        <w:rPr>
          <w:sz w:val="48"/>
          <w:szCs w:val="48"/>
        </w:rPr>
        <w:t>Module 2: Data Preprocessing</w:t>
      </w:r>
    </w:p>
    <w:p w14:paraId="0BB2D924" w14:textId="77777777" w:rsidR="00037C88" w:rsidRPr="00800E31" w:rsidRDefault="00000000">
      <w:pPr>
        <w:pStyle w:val="Heading2"/>
        <w:rPr>
          <w:sz w:val="48"/>
          <w:szCs w:val="48"/>
        </w:rPr>
      </w:pPr>
      <w:r w:rsidRPr="00800E31">
        <w:rPr>
          <w:sz w:val="48"/>
          <w:szCs w:val="48"/>
        </w:rPr>
        <w:t>เนื้อหา</w:t>
      </w:r>
    </w:p>
    <w:p w14:paraId="6740F6C5" w14:textId="77777777" w:rsidR="00037C88" w:rsidRPr="00800E31" w:rsidRDefault="00000000">
      <w:pPr>
        <w:rPr>
          <w:sz w:val="48"/>
          <w:szCs w:val="48"/>
        </w:rPr>
      </w:pPr>
      <w:r w:rsidRPr="00800E31">
        <w:rPr>
          <w:sz w:val="48"/>
          <w:szCs w:val="48"/>
        </w:rPr>
        <w:t>1. Importance of Data Preprocessing</w:t>
      </w:r>
      <w:r w:rsidRPr="00800E31">
        <w:rPr>
          <w:sz w:val="48"/>
          <w:szCs w:val="48"/>
        </w:rPr>
        <w:br/>
        <w:t>- การเตรียมข้อมูลเป็นสิ่งสำคัญเพื่อให้ข้อมูลเหมาะสมกับการใช้ในโมเดลการเรียนรู้ของเครื่อง</w:t>
      </w:r>
      <w:r w:rsidRPr="00800E31">
        <w:rPr>
          <w:sz w:val="48"/>
          <w:szCs w:val="48"/>
        </w:rPr>
        <w:br/>
        <w:t>- ช่วยลดความซับซ้อนของข้อมูลและเพิ่มประสิทธิภาพของโมเดล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br/>
        <w:t>2. Missing Data Handling</w:t>
      </w:r>
      <w:r w:rsidRPr="00800E31">
        <w:rPr>
          <w:sz w:val="48"/>
          <w:szCs w:val="48"/>
        </w:rPr>
        <w:br/>
        <w:t>- วิธีการจัดการข้อมูลที่หายไป เช่น การเติมค่าที่ขาดไป การลบแถวที่มีค่าหายไป</w:t>
      </w:r>
      <w:r w:rsidRPr="00800E31">
        <w:rPr>
          <w:sz w:val="48"/>
          <w:szCs w:val="48"/>
        </w:rPr>
        <w:br/>
        <w:t>- การใช้เทคนิคการเติมค่าที่ขาดไป (Imputation) เช่น การเติมค่าเฉลี่ยหรือค่ากลางของข้อมูล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lastRenderedPageBreak/>
        <w:br/>
        <w:t>3. Categorical Data Handling</w:t>
      </w:r>
      <w:r w:rsidRPr="00800E31">
        <w:rPr>
          <w:sz w:val="48"/>
          <w:szCs w:val="48"/>
        </w:rPr>
        <w:br/>
        <w:t>- การแปลงข้อมูลประเภทที่เป็นข้อความให้เป็นตัวเลข เช่น การใช้ Label Encoding หรือ One-hot Encoding</w:t>
      </w:r>
      <w:r w:rsidRPr="00800E31">
        <w:rPr>
          <w:sz w:val="48"/>
          <w:szCs w:val="48"/>
        </w:rPr>
        <w:br/>
        <w:t>- Label Encoding: แทนค่าด้วยตัวเลข เช่น แทน 'ชาย' ด้วย 0 และ 'หญิง' ด้วย 1</w:t>
      </w:r>
      <w:r w:rsidRPr="00800E31">
        <w:rPr>
          <w:sz w:val="48"/>
          <w:szCs w:val="48"/>
        </w:rPr>
        <w:br/>
        <w:t>- One-hot Encoding: แยกค่าข้อมูลออกเป็นหลายคอลัมน์ เช่น แทน 'สีแดง' 'สีเขียว' และ 'สีน้ำเงิน' ด้วย 3 คอลัมน์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br/>
        <w:t>4. Feature Engineering</w:t>
      </w:r>
      <w:r w:rsidRPr="00800E31">
        <w:rPr>
          <w:sz w:val="48"/>
          <w:szCs w:val="48"/>
        </w:rPr>
        <w:br/>
        <w:t>- การปรับปรุงคุณลักษณะของข้อมูลเพื่อเพิ่มประสิทธิภาพการพยากรณ์ของโมเดล</w:t>
      </w:r>
      <w:r w:rsidRPr="00800E31">
        <w:rPr>
          <w:sz w:val="48"/>
          <w:szCs w:val="48"/>
        </w:rPr>
        <w:br/>
        <w:t>- การสร้างฟีเจอร์ใหม่จากฟีเจอร์เดิม เช่น การคำนวณอัตราส่วนหรือผลรวมของฟีเจอร์ต่างๆ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br/>
        <w:t>5. Data Scaling and Normalization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lastRenderedPageBreak/>
        <w:t>- การทำให้ข้อมูลอยู่ในสเกลที่เท่ากัน เช่น การใช้ Normalization หรือ Standardization</w:t>
      </w:r>
      <w:r w:rsidRPr="00800E31">
        <w:rPr>
          <w:sz w:val="48"/>
          <w:szCs w:val="48"/>
        </w:rPr>
        <w:br/>
        <w:t>- Normalization: การปรับค่าข้อมูลให้อยู่ในช่วง [0, 1] เช่น การใช้สูตร X_new = (X - X_min) / (X_max - X_min)</w:t>
      </w:r>
      <w:r w:rsidRPr="00800E31">
        <w:rPr>
          <w:sz w:val="48"/>
          <w:szCs w:val="48"/>
        </w:rPr>
        <w:br/>
        <w:t>- Standardization: การปรับค่าข้อมูลให้อยู่ในรูปแบบของค่าเฉลี่ยและค่าเบี่ยงเบนมาตรฐาน เช่น การใช้สูตร X_new = (X - mean) / std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br/>
        <w:t>6. Feature Selection</w:t>
      </w:r>
      <w:r w:rsidRPr="00800E31">
        <w:rPr>
          <w:sz w:val="48"/>
          <w:szCs w:val="48"/>
        </w:rPr>
        <w:br/>
        <w:t>- การเลือกคุณลักษณะที่สำคัญเพื่อใช้ในโมเดล เช่น การใช้เทคนิคการเลือกฟีเจอร์ที่มีความสำคัญสูงสุด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br/>
      </w:r>
    </w:p>
    <w:p w14:paraId="4247D002" w14:textId="77777777" w:rsidR="00037C88" w:rsidRPr="00800E31" w:rsidRDefault="00000000">
      <w:pPr>
        <w:pStyle w:val="Heading2"/>
        <w:rPr>
          <w:sz w:val="48"/>
          <w:szCs w:val="48"/>
        </w:rPr>
      </w:pPr>
      <w:r w:rsidRPr="00800E31">
        <w:rPr>
          <w:sz w:val="48"/>
          <w:szCs w:val="48"/>
        </w:rPr>
        <w:t>วัตถุประสงค์</w:t>
      </w:r>
    </w:p>
    <w:p w14:paraId="5803A854" w14:textId="77777777" w:rsidR="00037C88" w:rsidRPr="00800E31" w:rsidRDefault="00000000">
      <w:pPr>
        <w:rPr>
          <w:sz w:val="48"/>
          <w:szCs w:val="48"/>
        </w:rPr>
      </w:pPr>
      <w:r w:rsidRPr="00800E31">
        <w:rPr>
          <w:sz w:val="48"/>
          <w:szCs w:val="48"/>
        </w:rPr>
        <w:t>- เข้าใจและสามารถเลือกวิธีการจัดการกับข้อมูลที่ขาดหายและข้อมูลประเภท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lastRenderedPageBreak/>
        <w:t>- สามารถใช้เทคนิคการวิศวกรรมคุณลักษณะเพื่อปรับปรุงข้อมูลสำหรับกรณีศึกษา</w:t>
      </w:r>
    </w:p>
    <w:p w14:paraId="1F5D82EC" w14:textId="77777777" w:rsidR="00037C88" w:rsidRPr="00800E31" w:rsidRDefault="00000000">
      <w:pPr>
        <w:pStyle w:val="Heading1"/>
        <w:rPr>
          <w:sz w:val="48"/>
          <w:szCs w:val="48"/>
        </w:rPr>
      </w:pPr>
      <w:r w:rsidRPr="00800E31">
        <w:rPr>
          <w:sz w:val="48"/>
          <w:szCs w:val="48"/>
        </w:rPr>
        <w:t>Module 3: Supervised Learning</w:t>
      </w:r>
    </w:p>
    <w:p w14:paraId="61745A7E" w14:textId="77777777" w:rsidR="00037C88" w:rsidRPr="00800E31" w:rsidRDefault="00000000">
      <w:pPr>
        <w:pStyle w:val="Heading2"/>
        <w:rPr>
          <w:sz w:val="48"/>
          <w:szCs w:val="48"/>
        </w:rPr>
      </w:pPr>
      <w:r w:rsidRPr="00800E31">
        <w:rPr>
          <w:sz w:val="48"/>
          <w:szCs w:val="48"/>
        </w:rPr>
        <w:t>เนื้อหา</w:t>
      </w:r>
    </w:p>
    <w:p w14:paraId="47C08DE8" w14:textId="77777777" w:rsidR="00037C88" w:rsidRPr="00800E31" w:rsidRDefault="00000000">
      <w:pPr>
        <w:rPr>
          <w:sz w:val="48"/>
          <w:szCs w:val="48"/>
        </w:rPr>
      </w:pPr>
      <w:r w:rsidRPr="00800E31">
        <w:rPr>
          <w:sz w:val="48"/>
          <w:szCs w:val="48"/>
        </w:rPr>
        <w:t>1. Supervised Learning Concepts</w:t>
      </w:r>
      <w:r w:rsidRPr="00800E31">
        <w:rPr>
          <w:sz w:val="48"/>
          <w:szCs w:val="48"/>
        </w:rPr>
        <w:br/>
        <w:t>- การเรียนรู้จากข้อมูลที่มีป้ายกำกับ เช่น การทำนายราคาบ้านจากข้อมูลพื้นที่และจำนวนห้องนอน</w:t>
      </w:r>
      <w:r w:rsidRPr="00800E31">
        <w:rPr>
          <w:sz w:val="48"/>
          <w:szCs w:val="48"/>
        </w:rPr>
        <w:br/>
        <w:t>- การใช้ข้อมูลที่มีคำตอบถูกต้องเพื่อสอนโมเดล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br/>
        <w:t>2. Supervised Learning Tasks</w:t>
      </w:r>
      <w:r w:rsidRPr="00800E31">
        <w:rPr>
          <w:sz w:val="48"/>
          <w:szCs w:val="48"/>
        </w:rPr>
        <w:br/>
        <w:t>- Regression: การทำนายค่าต่อเนื่อง เช่น ราคา</w:t>
      </w:r>
      <w:r w:rsidRPr="00800E31">
        <w:rPr>
          <w:sz w:val="48"/>
          <w:szCs w:val="48"/>
        </w:rPr>
        <w:br/>
        <w:t>- Classification: การทำนายค่าที่เป็นประเภท เช่น การจำแนกโรค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br/>
        <w:t>3. Supervised Learning Algorithms</w:t>
      </w:r>
      <w:r w:rsidRPr="00800E31">
        <w:rPr>
          <w:sz w:val="48"/>
          <w:szCs w:val="48"/>
        </w:rPr>
        <w:br/>
        <w:t>- Regression: Linear Regression, Nonlinear Regression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lastRenderedPageBreak/>
        <w:t>- Linear Regression: การทำนายค่าด้วยเส้นตรง เช่น y = 2x + 1</w:t>
      </w:r>
      <w:r w:rsidRPr="00800E31">
        <w:rPr>
          <w:sz w:val="48"/>
          <w:szCs w:val="48"/>
        </w:rPr>
        <w:br/>
        <w:t>- Nonlinear Regression: การทำนายค่าด้วยเส้นโค้ง เช่น การใช้ Polynomial Regression</w:t>
      </w:r>
      <w:r w:rsidRPr="00800E31">
        <w:rPr>
          <w:sz w:val="48"/>
          <w:szCs w:val="48"/>
        </w:rPr>
        <w:br/>
        <w:t>- Classification: Logistic Regression, Naive Bayes, Decision Tree, Gradient Boosting, K-nearest neighbors, Support Vector Machine, Artificial Neural Networks</w:t>
      </w:r>
      <w:r w:rsidRPr="00800E31">
        <w:rPr>
          <w:sz w:val="48"/>
          <w:szCs w:val="48"/>
        </w:rPr>
        <w:br/>
        <w:t>- Logistic Regression: การทำนายค่าที่เป็นประเภทด้วยโมเดลเชิงเส้น</w:t>
      </w:r>
      <w:r w:rsidRPr="00800E31">
        <w:rPr>
          <w:sz w:val="48"/>
          <w:szCs w:val="48"/>
        </w:rPr>
        <w:br/>
        <w:t>- Decision Tree: การใช้โครงสร้างต้นไม้ในการทำนายค่า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br/>
        <w:t>4. Regression Model Evaluation</w:t>
      </w:r>
      <w:r w:rsidRPr="00800E31">
        <w:rPr>
          <w:sz w:val="48"/>
          <w:szCs w:val="48"/>
        </w:rPr>
        <w:br/>
        <w:t>- การประเมินโมเดลเชิงเส้น เช่น R-squared, Mean Squared Error</w:t>
      </w:r>
      <w:r w:rsidRPr="00800E31">
        <w:rPr>
          <w:sz w:val="48"/>
          <w:szCs w:val="48"/>
        </w:rPr>
        <w:br/>
        <w:t>- R-squared: ค่าที่บ่งบอกถึงความสัมพันธ์ระหว่างฟีเจอร์และผลลัพธ์</w:t>
      </w:r>
      <w:r w:rsidRPr="00800E31">
        <w:rPr>
          <w:sz w:val="48"/>
          <w:szCs w:val="48"/>
        </w:rPr>
        <w:br/>
        <w:t>- Mean Squared Error (MSE): ค่าที่บ่งบอกถึงความแตกต่างระหว่างค่าที่ทำนายและค่าจริง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lastRenderedPageBreak/>
        <w:br/>
      </w:r>
    </w:p>
    <w:p w14:paraId="4110D9F8" w14:textId="77777777" w:rsidR="00037C88" w:rsidRPr="00800E31" w:rsidRDefault="00000000">
      <w:pPr>
        <w:pStyle w:val="Heading2"/>
        <w:rPr>
          <w:sz w:val="48"/>
          <w:szCs w:val="48"/>
        </w:rPr>
      </w:pPr>
      <w:r w:rsidRPr="00800E31">
        <w:rPr>
          <w:sz w:val="48"/>
          <w:szCs w:val="48"/>
        </w:rPr>
        <w:t>วัตถุประสงค์</w:t>
      </w:r>
    </w:p>
    <w:p w14:paraId="3E86CD05" w14:textId="77777777" w:rsidR="00037C88" w:rsidRPr="00800E31" w:rsidRDefault="00000000">
      <w:pPr>
        <w:rPr>
          <w:sz w:val="48"/>
          <w:szCs w:val="48"/>
        </w:rPr>
      </w:pPr>
      <w:r w:rsidRPr="00800E31">
        <w:rPr>
          <w:sz w:val="48"/>
          <w:szCs w:val="48"/>
        </w:rPr>
        <w:t>- เข้าใจและสามารถเลือกใช้อัลกอริธึมการเรียนรู้ที่ควบคุมได้ให้เหมาะสมกับกรณีศึกษา</w:t>
      </w:r>
      <w:r w:rsidRPr="00800E31">
        <w:rPr>
          <w:sz w:val="48"/>
          <w:szCs w:val="48"/>
        </w:rPr>
        <w:br/>
        <w:t>- สามารถประเมินประสิทธิภาพของโมเดลการทำนายได้</w:t>
      </w:r>
    </w:p>
    <w:p w14:paraId="54740F0F" w14:textId="77777777" w:rsidR="00037C88" w:rsidRPr="00800E31" w:rsidRDefault="00000000">
      <w:pPr>
        <w:pStyle w:val="Heading1"/>
        <w:rPr>
          <w:sz w:val="48"/>
          <w:szCs w:val="48"/>
        </w:rPr>
      </w:pPr>
      <w:r w:rsidRPr="00800E31">
        <w:rPr>
          <w:sz w:val="48"/>
          <w:szCs w:val="48"/>
        </w:rPr>
        <w:t>Detailed Explanation for Supervised Learning Algorithms</w:t>
      </w:r>
    </w:p>
    <w:p w14:paraId="03728EEA" w14:textId="77777777" w:rsidR="00037C88" w:rsidRPr="00800E31" w:rsidRDefault="00000000">
      <w:pPr>
        <w:pStyle w:val="Heading2"/>
        <w:rPr>
          <w:sz w:val="48"/>
          <w:szCs w:val="48"/>
        </w:rPr>
      </w:pPr>
      <w:r w:rsidRPr="00800E31">
        <w:rPr>
          <w:sz w:val="48"/>
          <w:szCs w:val="48"/>
        </w:rPr>
        <w:t>Linear Regression</w:t>
      </w:r>
    </w:p>
    <w:p w14:paraId="5CE16007" w14:textId="77777777" w:rsidR="00037C88" w:rsidRPr="00800E31" w:rsidRDefault="00000000">
      <w:pPr>
        <w:rPr>
          <w:sz w:val="48"/>
          <w:szCs w:val="48"/>
        </w:rPr>
      </w:pPr>
      <w:r w:rsidRPr="00800E31">
        <w:rPr>
          <w:sz w:val="48"/>
          <w:szCs w:val="48"/>
        </w:rPr>
        <w:t>การถดถอยเชิงเส้น (Linear Regression) เป็นวิธีการเรียนรู้ที่ใช้ในการทำนายค่าต่อเนื่อง (Continuous Value) โดยมีสมมติฐานว่าความสัมพันธ์ระหว่างตัวแปรอิสระ (Independent Variable) และตัวแปรตาม (Dependent Variable) เป็นเส้นตรง สูตรพื้นฐานของ Linear Regression คือ:</w:t>
      </w:r>
      <w:r w:rsidRPr="00800E31">
        <w:rPr>
          <w:sz w:val="48"/>
          <w:szCs w:val="48"/>
        </w:rPr>
        <w:br/>
      </w:r>
      <w:r w:rsidRPr="00800E31">
        <w:rPr>
          <w:sz w:val="48"/>
          <w:szCs w:val="48"/>
        </w:rPr>
        <w:lastRenderedPageBreak/>
        <w:t>y = β0 + β1 x</w:t>
      </w:r>
      <w:r w:rsidRPr="00800E31">
        <w:rPr>
          <w:sz w:val="48"/>
          <w:szCs w:val="48"/>
        </w:rPr>
        <w:br/>
        <w:t>โดยที่:</w:t>
      </w:r>
      <w:r w:rsidRPr="00800E31">
        <w:rPr>
          <w:sz w:val="48"/>
          <w:szCs w:val="48"/>
        </w:rPr>
        <w:br/>
        <w:t>- y คือค่าที่ต้องการทำนาย</w:t>
      </w:r>
      <w:r w:rsidRPr="00800E31">
        <w:rPr>
          <w:sz w:val="48"/>
          <w:szCs w:val="48"/>
        </w:rPr>
        <w:br/>
        <w:t>- x คือค่าของตัวแปรอิสระ</w:t>
      </w:r>
      <w:r w:rsidRPr="00800E31">
        <w:rPr>
          <w:sz w:val="48"/>
          <w:szCs w:val="48"/>
        </w:rPr>
        <w:br/>
        <w:t>- β0 คือค่าคงที่ (Intercept)</w:t>
      </w:r>
      <w:r w:rsidRPr="00800E31">
        <w:rPr>
          <w:sz w:val="48"/>
          <w:szCs w:val="48"/>
        </w:rPr>
        <w:br/>
        <w:t>- β1 คือสัมประสิทธิ์ของตัวแปรอิสระ (Slope)</w:t>
      </w:r>
    </w:p>
    <w:p w14:paraId="4D2DCF26" w14:textId="77777777" w:rsidR="00037C88" w:rsidRPr="00800E31" w:rsidRDefault="00000000">
      <w:pPr>
        <w:pStyle w:val="Heading2"/>
        <w:rPr>
          <w:sz w:val="48"/>
          <w:szCs w:val="48"/>
        </w:rPr>
      </w:pPr>
      <w:r w:rsidRPr="00800E31">
        <w:rPr>
          <w:sz w:val="48"/>
          <w:szCs w:val="48"/>
        </w:rPr>
        <w:t>Logistic Regression</w:t>
      </w:r>
    </w:p>
    <w:p w14:paraId="7170C024" w14:textId="77777777" w:rsidR="00037C88" w:rsidRPr="00800E31" w:rsidRDefault="00000000">
      <w:pPr>
        <w:rPr>
          <w:sz w:val="48"/>
          <w:szCs w:val="48"/>
        </w:rPr>
      </w:pPr>
      <w:r w:rsidRPr="00800E31">
        <w:rPr>
          <w:sz w:val="48"/>
          <w:szCs w:val="48"/>
        </w:rPr>
        <w:t>การถดถอยโลจิสติก (Logistic Regression) ใช้สำหรับการทำนายค่าที่เป็นประเภท (Categorical Value) โดยเฉพาะการทำนายค่าทางสองประเภท (Binary Classification) เช่น การทำนายว่าผู้ป่วยมีโรคหรือไม่ (มีโรค/ไม่มีโรค) โดยใช้ฟังก์ชันโลจิสติก (Logistic Function) หรือฟังก์ชัน Sigmoid ซึ่งมีสมการคือ:</w:t>
      </w:r>
      <w:r w:rsidRPr="00800E31">
        <w:rPr>
          <w:sz w:val="48"/>
          <w:szCs w:val="48"/>
        </w:rPr>
        <w:br/>
        <w:t>P(y=1|x) = 1 / (1 + e^-(β0 + β1 x))</w:t>
      </w:r>
      <w:r w:rsidRPr="00800E31">
        <w:rPr>
          <w:sz w:val="48"/>
          <w:szCs w:val="48"/>
        </w:rPr>
        <w:br/>
        <w:t>โดยที่:</w:t>
      </w:r>
      <w:r w:rsidRPr="00800E31">
        <w:rPr>
          <w:sz w:val="48"/>
          <w:szCs w:val="48"/>
        </w:rPr>
        <w:br/>
        <w:t>- P(y=1|x) คือความน่าจะเป็นที่ y เป็น 1 เมื่อมีค่า x</w:t>
      </w:r>
      <w:r w:rsidRPr="00800E31">
        <w:rPr>
          <w:sz w:val="48"/>
          <w:szCs w:val="48"/>
        </w:rPr>
        <w:br/>
        <w:t>- β0 และ β1 คือพารามิเตอร์ของโมเดล</w:t>
      </w:r>
    </w:p>
    <w:p w14:paraId="0D880F08" w14:textId="77777777" w:rsidR="00037C88" w:rsidRPr="00800E31" w:rsidRDefault="00000000">
      <w:pPr>
        <w:pStyle w:val="Heading2"/>
        <w:rPr>
          <w:sz w:val="48"/>
          <w:szCs w:val="48"/>
        </w:rPr>
      </w:pPr>
      <w:r w:rsidRPr="00800E31">
        <w:rPr>
          <w:sz w:val="48"/>
          <w:szCs w:val="48"/>
        </w:rPr>
        <w:lastRenderedPageBreak/>
        <w:t>Decision Tree</w:t>
      </w:r>
    </w:p>
    <w:p w14:paraId="37B55363" w14:textId="77777777" w:rsidR="00037C88" w:rsidRPr="00800E31" w:rsidRDefault="00000000">
      <w:pPr>
        <w:rPr>
          <w:sz w:val="48"/>
          <w:szCs w:val="48"/>
        </w:rPr>
      </w:pPr>
      <w:r w:rsidRPr="00800E31">
        <w:rPr>
          <w:sz w:val="48"/>
          <w:szCs w:val="48"/>
        </w:rPr>
        <w:t>ต้นไม้ตัดสินใจ (Decision Tree) เป็นวิธีการเรียนรู้ที่ใช้โครงสร้างต้นไม้ในการทำนายค่า โดยการแบ่งข้อมูลออกเป็นกลุ่มย่อย ๆ ตามคุณลักษณะของข้อมูล เพื่อให้ได้ผลลัพธ์ที่เป็นไปตามข้อกำหนด โดยมีการเลือกคุณลักษณะที่จะใช้แบ่งข้อมูลโดยพิจารณาจากการลดความไม่แน่นอน (Uncertainty) หรือการเพิ่มความบริสุทธิ์ (Purity) ของกลุ่มย่อย ๆ ที่ได้จากการแบ่ง</w:t>
      </w:r>
    </w:p>
    <w:p w14:paraId="424CE09F" w14:textId="77777777" w:rsidR="00037C88" w:rsidRPr="00800E31" w:rsidRDefault="00000000">
      <w:pPr>
        <w:pStyle w:val="Heading2"/>
        <w:rPr>
          <w:sz w:val="48"/>
          <w:szCs w:val="48"/>
        </w:rPr>
      </w:pPr>
      <w:r w:rsidRPr="00800E31">
        <w:rPr>
          <w:sz w:val="48"/>
          <w:szCs w:val="48"/>
        </w:rPr>
        <w:t>Gradient Boosting</w:t>
      </w:r>
    </w:p>
    <w:p w14:paraId="1A51FD92" w14:textId="77777777" w:rsidR="00037C88" w:rsidRPr="00800E31" w:rsidRDefault="00000000">
      <w:pPr>
        <w:rPr>
          <w:sz w:val="48"/>
          <w:szCs w:val="48"/>
        </w:rPr>
      </w:pPr>
      <w:r w:rsidRPr="00800E31">
        <w:rPr>
          <w:sz w:val="48"/>
          <w:szCs w:val="48"/>
        </w:rPr>
        <w:t>การเพิ่มความเข้มข้นแบบกราดิเอนต์ (Gradient Boosting) เป็นวิธีการเรียนรู้ที่ใช้การสร้างโมเดลหลาย ๆ โมเดลที่มีความอ่อนแอ (Weak Learners) มารวมกันเพื่อสร้างโมเดลที่มีความเข้มแข็ง (Strong Learner) โดยการสร้างโมเดลแต่ละตัวจะมีการปรับปรุงข้อผิดพลาดของโมเดลก่อนหน้า</w:t>
      </w:r>
    </w:p>
    <w:p w14:paraId="56797A4B" w14:textId="77777777" w:rsidR="00037C88" w:rsidRPr="00800E31" w:rsidRDefault="00000000">
      <w:pPr>
        <w:pStyle w:val="Heading2"/>
        <w:rPr>
          <w:sz w:val="48"/>
          <w:szCs w:val="48"/>
        </w:rPr>
      </w:pPr>
      <w:r w:rsidRPr="00800E31">
        <w:rPr>
          <w:sz w:val="48"/>
          <w:szCs w:val="48"/>
        </w:rPr>
        <w:lastRenderedPageBreak/>
        <w:t>Support Vector Machine (SVM)</w:t>
      </w:r>
    </w:p>
    <w:p w14:paraId="0D556830" w14:textId="77777777" w:rsidR="00037C88" w:rsidRPr="00800E31" w:rsidRDefault="00000000">
      <w:pPr>
        <w:rPr>
          <w:sz w:val="48"/>
          <w:szCs w:val="48"/>
        </w:rPr>
      </w:pPr>
      <w:r w:rsidRPr="00800E31">
        <w:rPr>
          <w:sz w:val="48"/>
          <w:szCs w:val="48"/>
        </w:rPr>
        <w:t>เครื่องเวกเตอร์สนับสนุน (Support Vector Machine - SVM) เป็นวิธีการเรียนรู้ที่ใช้สำหรับการจำแนกประเภท โดยการหาขอบเขต (Hyperplane) ที่สามารถแยกข้อมูลออกเป็นกลุ่มต่าง ๆ ได้อย่างชัดเจน โดยการเลือกขอบเขตที่มีระยะห่างมากที่สุดระหว่างกลุ่มข้อมูลที่อยู่ใกล้ขอบเขตมากที่สุด (Support Vectors)</w:t>
      </w:r>
    </w:p>
    <w:p w14:paraId="208AC438" w14:textId="77777777" w:rsidR="00037C88" w:rsidRPr="00800E31" w:rsidRDefault="00000000">
      <w:pPr>
        <w:pStyle w:val="Heading2"/>
        <w:rPr>
          <w:sz w:val="48"/>
          <w:szCs w:val="48"/>
        </w:rPr>
      </w:pPr>
      <w:r w:rsidRPr="00800E31">
        <w:rPr>
          <w:sz w:val="48"/>
          <w:szCs w:val="48"/>
        </w:rPr>
        <w:t>Artificial Neural Networks (ANN)</w:t>
      </w:r>
    </w:p>
    <w:p w14:paraId="06965677" w14:textId="77777777" w:rsidR="00037C88" w:rsidRPr="00800E31" w:rsidRDefault="00000000">
      <w:pPr>
        <w:rPr>
          <w:sz w:val="48"/>
          <w:szCs w:val="48"/>
        </w:rPr>
      </w:pPr>
      <w:r w:rsidRPr="00800E31">
        <w:rPr>
          <w:sz w:val="48"/>
          <w:szCs w:val="48"/>
        </w:rPr>
        <w:t>โครงข่ายประสาทเทียม (Artificial Neural Networks - ANN) เป็นวิธีการเรียนรู้ที่เลียนแบบการทำงานของสมองมนุษย์ โดยใช้โหนด (Nodes) หรือเซลล์ประสาทเทียม (Artificial Neurons) ที่เชื่อมต่อกันเป็นชั้น ๆ (Layers) และมีการปรับน้ำหนัก (Weights) ของการเชื่อมต่อเพื่อให้ได้ผลลัพธ์ที่ต้องการ</w:t>
      </w:r>
    </w:p>
    <w:sectPr w:rsidR="00037C88" w:rsidRPr="00800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261285">
    <w:abstractNumId w:val="8"/>
  </w:num>
  <w:num w:numId="2" w16cid:durableId="1038431054">
    <w:abstractNumId w:val="6"/>
  </w:num>
  <w:num w:numId="3" w16cid:durableId="2004773366">
    <w:abstractNumId w:val="5"/>
  </w:num>
  <w:num w:numId="4" w16cid:durableId="2011325964">
    <w:abstractNumId w:val="4"/>
  </w:num>
  <w:num w:numId="5" w16cid:durableId="1985743293">
    <w:abstractNumId w:val="7"/>
  </w:num>
  <w:num w:numId="6" w16cid:durableId="1196120848">
    <w:abstractNumId w:val="3"/>
  </w:num>
  <w:num w:numId="7" w16cid:durableId="922374950">
    <w:abstractNumId w:val="2"/>
  </w:num>
  <w:num w:numId="8" w16cid:durableId="1398741364">
    <w:abstractNumId w:val="1"/>
  </w:num>
  <w:num w:numId="9" w16cid:durableId="22101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C88"/>
    <w:rsid w:val="0006063C"/>
    <w:rsid w:val="0015074B"/>
    <w:rsid w:val="0029639D"/>
    <w:rsid w:val="00326F90"/>
    <w:rsid w:val="00800E31"/>
    <w:rsid w:val="00AA1D8D"/>
    <w:rsid w:val="00B378C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3437F"/>
  <w14:defaultImageDpi w14:val="300"/>
  <w15:docId w15:val="{4BBC370D-27E9-4FE2-A9B1-027D9E66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Suntonrapot Khunchit</cp:lastModifiedBy>
  <cp:revision>2</cp:revision>
  <dcterms:created xsi:type="dcterms:W3CDTF">2013-12-23T23:15:00Z</dcterms:created>
  <dcterms:modified xsi:type="dcterms:W3CDTF">2024-07-23T03:41:00Z</dcterms:modified>
  <cp:category/>
</cp:coreProperties>
</file>